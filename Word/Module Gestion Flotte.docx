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6154" w:rsidRPr="009E0F41" w:rsidRDefault="00000000">
      <w:pPr>
        <w:pStyle w:val="Titre1"/>
        <w:rPr>
          <w:lang w:val="fr-CI"/>
        </w:rPr>
      </w:pPr>
      <w:r w:rsidRPr="009E0F41">
        <w:rPr>
          <w:lang w:val="fr-CI"/>
        </w:rPr>
        <w:t>Module de gestion de flotte automobile, chauffeurs et déplacements</w:t>
      </w:r>
    </w:p>
    <w:p w:rsidR="00A06154" w:rsidRPr="009E0F41" w:rsidRDefault="00000000">
      <w:pPr>
        <w:pStyle w:val="Titre2"/>
        <w:rPr>
          <w:lang w:val="fr-CI"/>
        </w:rPr>
      </w:pPr>
      <w:r w:rsidRPr="009E0F41">
        <w:rPr>
          <w:lang w:val="fr-CI"/>
        </w:rPr>
        <w:t>1. Gestion des documents administratifs</w:t>
      </w:r>
    </w:p>
    <w:p w:rsidR="00A06154" w:rsidRPr="009E0F41" w:rsidRDefault="00000000">
      <w:pPr>
        <w:rPr>
          <w:lang w:val="fr-CI"/>
        </w:rPr>
      </w:pPr>
      <w:r w:rsidRPr="009E0F41">
        <w:rPr>
          <w:lang w:val="fr-CI"/>
        </w:rPr>
        <w:t>Le module permettra :</w:t>
      </w:r>
    </w:p>
    <w:p w:rsidR="00A06154" w:rsidRDefault="00000000">
      <w:pPr>
        <w:pStyle w:val="Listepuces"/>
      </w:pPr>
      <w:r>
        <w:t xml:space="preserve">- </w:t>
      </w:r>
      <w:proofErr w:type="spellStart"/>
      <w:r>
        <w:t>Enregistrement</w:t>
      </w:r>
      <w:proofErr w:type="spellEnd"/>
      <w:r>
        <w:t xml:space="preserve"> des documents </w:t>
      </w:r>
      <w:proofErr w:type="gramStart"/>
      <w:r>
        <w:t>administratifs :</w:t>
      </w:r>
      <w:proofErr w:type="gramEnd"/>
    </w:p>
    <w:p w:rsidR="00A06154" w:rsidRDefault="00000000">
      <w:pPr>
        <w:pStyle w:val="Listepuces2"/>
      </w:pPr>
      <w:r>
        <w:t>Carte de transport.</w:t>
      </w:r>
    </w:p>
    <w:p w:rsidR="00A06154" w:rsidRDefault="00000000">
      <w:pPr>
        <w:pStyle w:val="Listepuces2"/>
      </w:pPr>
      <w:r>
        <w:t>Carte grise.</w:t>
      </w:r>
    </w:p>
    <w:p w:rsidR="00A06154" w:rsidRDefault="00000000">
      <w:pPr>
        <w:pStyle w:val="Listepuces2"/>
      </w:pPr>
      <w:r>
        <w:t>Vignette de visite technique.</w:t>
      </w:r>
    </w:p>
    <w:p w:rsidR="00A06154" w:rsidRDefault="00000000">
      <w:pPr>
        <w:pStyle w:val="Listepuces2"/>
      </w:pPr>
      <w:r>
        <w:t>Assurance.</w:t>
      </w:r>
    </w:p>
    <w:p w:rsidR="00A06154" w:rsidRDefault="00000000">
      <w:pPr>
        <w:pStyle w:val="Listepuces2"/>
      </w:pPr>
      <w:r>
        <w:t>Carte de stationnement.</w:t>
      </w:r>
    </w:p>
    <w:p w:rsidR="00A06154" w:rsidRDefault="00000000">
      <w:pPr>
        <w:pStyle w:val="Listepuces"/>
      </w:pPr>
      <w:r>
        <w:t>- Alertes et notifications :</w:t>
      </w:r>
    </w:p>
    <w:p w:rsidR="00A06154" w:rsidRPr="009E0F41" w:rsidRDefault="00000000">
      <w:pPr>
        <w:pStyle w:val="Listepuces2"/>
        <w:rPr>
          <w:lang w:val="fr-CI"/>
        </w:rPr>
      </w:pPr>
      <w:r w:rsidRPr="009E0F41">
        <w:rPr>
          <w:lang w:val="fr-CI"/>
        </w:rPr>
        <w:t>Notification 2 mois avant expiration avec un icône orange près du document concerné, avec la possibilité de personnaliser cette durée via un menu déroulant ou un champ de saisie dans les paramètres administratifs du module.</w:t>
      </w:r>
    </w:p>
    <w:p w:rsidR="00A06154" w:rsidRPr="009E0F41" w:rsidRDefault="00000000">
      <w:pPr>
        <w:pStyle w:val="Listepuces2"/>
        <w:rPr>
          <w:lang w:val="fr-CI"/>
        </w:rPr>
      </w:pPr>
      <w:r w:rsidRPr="009E0F41">
        <w:rPr>
          <w:lang w:val="fr-CI"/>
        </w:rPr>
        <w:t>Notification 1 mois avant expiration avec un icône rouge.</w:t>
      </w:r>
    </w:p>
    <w:p w:rsidR="00A06154" w:rsidRPr="009E0F41" w:rsidRDefault="00000000">
      <w:pPr>
        <w:pStyle w:val="Listepuces2"/>
        <w:rPr>
          <w:lang w:val="fr-CI"/>
        </w:rPr>
      </w:pPr>
      <w:r w:rsidRPr="009E0F41">
        <w:rPr>
          <w:lang w:val="fr-CI"/>
        </w:rPr>
        <w:t>Notification à une semaine avant expiration : icône clignotant et message d’alerte en page d’accueil.</w:t>
      </w:r>
    </w:p>
    <w:p w:rsidR="00A06154" w:rsidRDefault="00000000">
      <w:pPr>
        <w:pStyle w:val="Listepuces"/>
      </w:pPr>
      <w:r>
        <w:t xml:space="preserve">- </w:t>
      </w:r>
      <w:proofErr w:type="spellStart"/>
      <w:r>
        <w:t>Détails</w:t>
      </w:r>
      <w:proofErr w:type="spellEnd"/>
      <w:r>
        <w:t xml:space="preserve"> des </w:t>
      </w:r>
      <w:proofErr w:type="gramStart"/>
      <w:r>
        <w:t>documents :</w:t>
      </w:r>
      <w:proofErr w:type="gramEnd"/>
    </w:p>
    <w:p w:rsidR="00A06154" w:rsidRPr="009E0F41" w:rsidRDefault="00000000">
      <w:pPr>
        <w:pStyle w:val="Listepuces2"/>
        <w:rPr>
          <w:lang w:val="fr-CI"/>
        </w:rPr>
      </w:pPr>
      <w:r w:rsidRPr="009E0F41">
        <w:rPr>
          <w:lang w:val="fr-CI"/>
        </w:rPr>
        <w:t>Date de début et de fin.</w:t>
      </w:r>
    </w:p>
    <w:p w:rsidR="00A06154" w:rsidRDefault="00000000">
      <w:pPr>
        <w:pStyle w:val="Listepuces2"/>
      </w:pPr>
      <w:proofErr w:type="spellStart"/>
      <w:r>
        <w:t>Fournisseur</w:t>
      </w:r>
      <w:proofErr w:type="spellEnd"/>
      <w:r>
        <w:t>.</w:t>
      </w:r>
    </w:p>
    <w:p w:rsidR="00A06154" w:rsidRDefault="00000000">
      <w:pPr>
        <w:pStyle w:val="Listepuces2"/>
      </w:pPr>
      <w:r>
        <w:t>Prix.</w:t>
      </w:r>
    </w:p>
    <w:p w:rsidR="00A06154" w:rsidRDefault="00000000">
      <w:pPr>
        <w:pStyle w:val="Listepuces2"/>
      </w:pPr>
      <w:r>
        <w:t>Fréquence de renouvellement.</w:t>
      </w:r>
    </w:p>
    <w:p w:rsidR="00A06154" w:rsidRDefault="00000000">
      <w:pPr>
        <w:pStyle w:val="Listepuces"/>
      </w:pPr>
      <w:r>
        <w:t>- Gestion des documents :</w:t>
      </w:r>
    </w:p>
    <w:p w:rsidR="00A06154" w:rsidRPr="009E0F41" w:rsidRDefault="00000000">
      <w:pPr>
        <w:pStyle w:val="Listepuces2"/>
        <w:rPr>
          <w:lang w:val="fr-CI"/>
        </w:rPr>
      </w:pPr>
      <w:r w:rsidRPr="009E0F41">
        <w:rPr>
          <w:lang w:val="fr-CI"/>
        </w:rPr>
        <w:t>L’administrateur peut consulter, télécharger les documents et recevoir toutes les notifications.</w:t>
      </w:r>
    </w:p>
    <w:p w:rsidR="00A06154" w:rsidRPr="009E0F41" w:rsidRDefault="00000000">
      <w:pPr>
        <w:pStyle w:val="Listepuces2"/>
        <w:rPr>
          <w:lang w:val="fr-CI"/>
        </w:rPr>
      </w:pPr>
      <w:r w:rsidRPr="009E0F41">
        <w:rPr>
          <w:lang w:val="fr-CI"/>
        </w:rPr>
        <w:t>Les responsables de la flotte peuvent uploader des documents renouvelés, mais ne peuvent pas les supprimer sans l’accord de l’administrateur.</w:t>
      </w:r>
    </w:p>
    <w:p w:rsidR="00A06154" w:rsidRDefault="00000000">
      <w:pPr>
        <w:pStyle w:val="Listepuces"/>
      </w:pPr>
      <w:r>
        <w:t xml:space="preserve">- Conservation des documents </w:t>
      </w:r>
      <w:proofErr w:type="gramStart"/>
      <w:r>
        <w:t>expirés :</w:t>
      </w:r>
      <w:proofErr w:type="gramEnd"/>
    </w:p>
    <w:p w:rsidR="00A06154" w:rsidRPr="009E0F41" w:rsidRDefault="00000000">
      <w:pPr>
        <w:pStyle w:val="Listepuces2"/>
        <w:rPr>
          <w:lang w:val="fr-CI"/>
        </w:rPr>
      </w:pPr>
      <w:r w:rsidRPr="009E0F41">
        <w:rPr>
          <w:lang w:val="fr-CI"/>
        </w:rPr>
        <w:t xml:space="preserve">Tous les documents expirés seront conservés dans un onglet « Mes documents ». </w:t>
      </w:r>
    </w:p>
    <w:p w:rsidR="00A06154" w:rsidRPr="009E0F41" w:rsidRDefault="00000000">
      <w:pPr>
        <w:pStyle w:val="Listepuces2"/>
        <w:rPr>
          <w:lang w:val="fr-CI"/>
        </w:rPr>
      </w:pPr>
      <w:r w:rsidRPr="009E0F41">
        <w:rPr>
          <w:lang w:val="fr-CI"/>
        </w:rPr>
        <w:t>Les documents seront accessibles par date et visibles pour les gestionnaires et les administrateurs.</w:t>
      </w:r>
    </w:p>
    <w:p w:rsidR="00A06154" w:rsidRPr="009E0F41" w:rsidRDefault="00000000">
      <w:pPr>
        <w:pStyle w:val="Titre2"/>
        <w:rPr>
          <w:lang w:val="fr-CI"/>
        </w:rPr>
      </w:pPr>
      <w:r w:rsidRPr="009E0F41">
        <w:rPr>
          <w:lang w:val="fr-CI"/>
        </w:rPr>
        <w:t>2. Planification des déplacements</w:t>
      </w:r>
    </w:p>
    <w:p w:rsidR="00A06154" w:rsidRPr="009E0F41" w:rsidRDefault="00000000">
      <w:pPr>
        <w:rPr>
          <w:lang w:val="fr-CI"/>
        </w:rPr>
      </w:pPr>
      <w:r w:rsidRPr="009E0F41">
        <w:rPr>
          <w:lang w:val="fr-CI"/>
        </w:rPr>
        <w:t>Le module permettra :</w:t>
      </w:r>
    </w:p>
    <w:p w:rsidR="00A06154" w:rsidRDefault="00000000">
      <w:pPr>
        <w:pStyle w:val="Listepuces"/>
      </w:pPr>
      <w:r>
        <w:lastRenderedPageBreak/>
        <w:t xml:space="preserve">- Processus de </w:t>
      </w:r>
      <w:proofErr w:type="spellStart"/>
      <w:proofErr w:type="gramStart"/>
      <w:r>
        <w:t>réservation</w:t>
      </w:r>
      <w:proofErr w:type="spellEnd"/>
      <w:r>
        <w:t xml:space="preserve"> :</w:t>
      </w:r>
      <w:proofErr w:type="gramEnd"/>
    </w:p>
    <w:p w:rsidR="00A06154" w:rsidRPr="009E0F41" w:rsidRDefault="00000000">
      <w:pPr>
        <w:pStyle w:val="Listepuces2"/>
        <w:rPr>
          <w:lang w:val="fr-CI"/>
        </w:rPr>
      </w:pPr>
      <w:r w:rsidRPr="009E0F41">
        <w:rPr>
          <w:lang w:val="fr-CI"/>
        </w:rPr>
        <w:t>Les utilisateurs devront réserver un véhicule et un chauffeur avant le déplacement.</w:t>
      </w:r>
    </w:p>
    <w:p w:rsidR="00A06154" w:rsidRDefault="00000000">
      <w:pPr>
        <w:pStyle w:val="Listepuces2"/>
      </w:pPr>
      <w:r>
        <w:t xml:space="preserve">Les </w:t>
      </w:r>
      <w:proofErr w:type="spellStart"/>
      <w:r>
        <w:t>utilisateurs</w:t>
      </w:r>
      <w:proofErr w:type="spellEnd"/>
      <w:r>
        <w:t xml:space="preserve"> </w:t>
      </w:r>
      <w:proofErr w:type="spellStart"/>
      <w:r>
        <w:t>devront</w:t>
      </w:r>
      <w:proofErr w:type="spellEnd"/>
      <w:r>
        <w:t xml:space="preserve"> </w:t>
      </w:r>
      <w:proofErr w:type="spellStart"/>
      <w:proofErr w:type="gramStart"/>
      <w:r>
        <w:t>indiquer</w:t>
      </w:r>
      <w:proofErr w:type="spellEnd"/>
      <w:r>
        <w:t xml:space="preserve"> :</w:t>
      </w:r>
      <w:proofErr w:type="gramEnd"/>
    </w:p>
    <w:p w:rsidR="00A06154" w:rsidRPr="009E0F41" w:rsidRDefault="00000000">
      <w:pPr>
        <w:pStyle w:val="Listepuces3"/>
        <w:rPr>
          <w:lang w:val="fr-CI"/>
        </w:rPr>
      </w:pPr>
      <w:r w:rsidRPr="009E0F41">
        <w:rPr>
          <w:lang w:val="fr-CI"/>
        </w:rPr>
        <w:t>Le nombre de places nécessaires.</w:t>
      </w:r>
    </w:p>
    <w:p w:rsidR="00A06154" w:rsidRPr="009E0F41" w:rsidRDefault="00000000">
      <w:pPr>
        <w:pStyle w:val="Listepuces3"/>
        <w:rPr>
          <w:lang w:val="fr-CI"/>
        </w:rPr>
      </w:pPr>
      <w:r w:rsidRPr="009E0F41">
        <w:rPr>
          <w:lang w:val="fr-CI"/>
        </w:rPr>
        <w:t>Le type de chargement à acheminer.</w:t>
      </w:r>
    </w:p>
    <w:p w:rsidR="00A06154" w:rsidRPr="009E0F41" w:rsidRDefault="00000000">
      <w:pPr>
        <w:pStyle w:val="Listepuces3"/>
        <w:rPr>
          <w:lang w:val="fr-CI"/>
        </w:rPr>
      </w:pPr>
      <w:r w:rsidRPr="009E0F41">
        <w:rPr>
          <w:lang w:val="fr-CI"/>
        </w:rPr>
        <w:t>Le temps estimé pour effectuer la course.</w:t>
      </w:r>
    </w:p>
    <w:p w:rsidR="00A06154" w:rsidRDefault="00000000">
      <w:pPr>
        <w:pStyle w:val="Listepuces"/>
      </w:pPr>
      <w:r>
        <w:t xml:space="preserve">- Validation des </w:t>
      </w:r>
      <w:proofErr w:type="spellStart"/>
      <w:proofErr w:type="gramStart"/>
      <w:r>
        <w:t>demandes</w:t>
      </w:r>
      <w:proofErr w:type="spellEnd"/>
      <w:r>
        <w:t xml:space="preserve"> :</w:t>
      </w:r>
      <w:proofErr w:type="gramEnd"/>
    </w:p>
    <w:p w:rsidR="00A06154" w:rsidRDefault="00000000">
      <w:pPr>
        <w:pStyle w:val="Listepuces2"/>
      </w:pPr>
      <w:r>
        <w:t>Les gestionnaires peuvent :</w:t>
      </w:r>
    </w:p>
    <w:p w:rsidR="00A06154" w:rsidRDefault="00000000">
      <w:pPr>
        <w:pStyle w:val="Listepuces3"/>
      </w:pPr>
      <w:r>
        <w:t>Autoriser le déplacement.</w:t>
      </w:r>
    </w:p>
    <w:p w:rsidR="00A06154" w:rsidRDefault="00000000">
      <w:pPr>
        <w:pStyle w:val="Listepuces3"/>
      </w:pPr>
      <w:r>
        <w:t>Proposer un autre véhicule.</w:t>
      </w:r>
    </w:p>
    <w:p w:rsidR="00A06154" w:rsidRPr="009E0F41" w:rsidRDefault="00000000">
      <w:pPr>
        <w:pStyle w:val="Listepuces3"/>
        <w:rPr>
          <w:lang w:val="fr-CI"/>
        </w:rPr>
      </w:pPr>
      <w:r w:rsidRPr="009E0F41">
        <w:rPr>
          <w:lang w:val="fr-CI"/>
        </w:rPr>
        <w:t>Décaler l’horaire ou le jour selon les priorités.</w:t>
      </w:r>
    </w:p>
    <w:p w:rsidR="00A06154" w:rsidRDefault="00000000">
      <w:pPr>
        <w:pStyle w:val="Listepuces"/>
      </w:pPr>
      <w:r>
        <w:t xml:space="preserve">- Gestion des </w:t>
      </w:r>
      <w:proofErr w:type="spellStart"/>
      <w:proofErr w:type="gramStart"/>
      <w:r>
        <w:t>disponibilités</w:t>
      </w:r>
      <w:proofErr w:type="spellEnd"/>
      <w:r>
        <w:t xml:space="preserve"> :</w:t>
      </w:r>
      <w:proofErr w:type="gramEnd"/>
    </w:p>
    <w:p w:rsidR="00A06154" w:rsidRPr="009E0F41" w:rsidRDefault="00000000">
      <w:pPr>
        <w:pStyle w:val="Listepuces2"/>
        <w:rPr>
          <w:lang w:val="fr-CI"/>
        </w:rPr>
      </w:pPr>
      <w:r w:rsidRPr="009E0F41">
        <w:rPr>
          <w:lang w:val="fr-CI"/>
        </w:rPr>
        <w:t>Calendrier en temps réel pour voir les disponibilités des véhicules et chauffeurs, avec un système de filtrage par type de véhicule et par chauffeur spécialisé pour simplifier les recherches.</w:t>
      </w:r>
    </w:p>
    <w:p w:rsidR="00A06154" w:rsidRDefault="00000000">
      <w:pPr>
        <w:pStyle w:val="Listepuces"/>
      </w:pPr>
      <w:r>
        <w:t xml:space="preserve">- Assignations </w:t>
      </w:r>
      <w:proofErr w:type="gramStart"/>
      <w:r>
        <w:t>multiples :</w:t>
      </w:r>
      <w:proofErr w:type="gramEnd"/>
    </w:p>
    <w:p w:rsidR="00A06154" w:rsidRPr="009E0F41" w:rsidRDefault="00000000">
      <w:pPr>
        <w:pStyle w:val="Listepuces2"/>
        <w:rPr>
          <w:lang w:val="fr-CI"/>
        </w:rPr>
      </w:pPr>
      <w:r w:rsidRPr="009E0F41">
        <w:rPr>
          <w:lang w:val="fr-CI"/>
        </w:rPr>
        <w:t>Un gestionnaire peut assigner plusieurs courses à un même véhicule si :</w:t>
      </w:r>
    </w:p>
    <w:p w:rsidR="00A06154" w:rsidRPr="009E0F41" w:rsidRDefault="00000000">
      <w:pPr>
        <w:pStyle w:val="Listepuces3"/>
        <w:rPr>
          <w:lang w:val="fr-CI"/>
        </w:rPr>
      </w:pPr>
      <w:r w:rsidRPr="009E0F41">
        <w:rPr>
          <w:lang w:val="fr-CI"/>
        </w:rPr>
        <w:t>Le nombre de personnes pour chaque course est inférieur ou égal à la capacité du véhicule.</w:t>
      </w:r>
    </w:p>
    <w:p w:rsidR="00A06154" w:rsidRPr="009E0F41" w:rsidRDefault="00000000">
      <w:pPr>
        <w:pStyle w:val="Listepuces3"/>
        <w:rPr>
          <w:lang w:val="fr-CI"/>
        </w:rPr>
      </w:pPr>
      <w:r w:rsidRPr="009E0F41">
        <w:rPr>
          <w:lang w:val="fr-CI"/>
        </w:rPr>
        <w:t>Les distances et les temps de trajet sont raisonnables (critères à déterminer).</w:t>
      </w:r>
    </w:p>
    <w:p w:rsidR="00A06154" w:rsidRPr="009E0F41" w:rsidRDefault="00000000">
      <w:pPr>
        <w:pStyle w:val="Listepuces"/>
        <w:rPr>
          <w:lang w:val="fr-CI"/>
        </w:rPr>
      </w:pPr>
      <w:r w:rsidRPr="009E0F41">
        <w:rPr>
          <w:lang w:val="fr-CI"/>
        </w:rPr>
        <w:t>- Processus uniforme pour les gestionnaires :</w:t>
      </w:r>
    </w:p>
    <w:p w:rsidR="00A06154" w:rsidRPr="009E0F41" w:rsidRDefault="00000000">
      <w:pPr>
        <w:pStyle w:val="Listepuces2"/>
        <w:rPr>
          <w:lang w:val="fr-CI"/>
        </w:rPr>
      </w:pPr>
      <w:r w:rsidRPr="009E0F41">
        <w:rPr>
          <w:lang w:val="fr-CI"/>
        </w:rPr>
        <w:t>Les gestionnaires doivent suivre le même processus de demande avant de déplacer un véhicule.</w:t>
      </w:r>
    </w:p>
    <w:p w:rsidR="00A06154" w:rsidRPr="009E0F41" w:rsidRDefault="00000000">
      <w:pPr>
        <w:pStyle w:val="Titre2"/>
        <w:rPr>
          <w:lang w:val="fr-CI"/>
        </w:rPr>
      </w:pPr>
      <w:r w:rsidRPr="009E0F41">
        <w:rPr>
          <w:lang w:val="fr-CI"/>
        </w:rPr>
        <w:t>3. Suivi de l’utilisation des véhicules</w:t>
      </w:r>
    </w:p>
    <w:p w:rsidR="00A06154" w:rsidRPr="009E0F41" w:rsidRDefault="00000000">
      <w:pPr>
        <w:rPr>
          <w:lang w:val="fr-CI"/>
        </w:rPr>
      </w:pPr>
      <w:r w:rsidRPr="009E0F41">
        <w:rPr>
          <w:lang w:val="fr-CI"/>
        </w:rPr>
        <w:t>Le module permettra :</w:t>
      </w:r>
    </w:p>
    <w:p w:rsidR="00A06154" w:rsidRDefault="00000000">
      <w:pPr>
        <w:pStyle w:val="Listepuces"/>
      </w:pPr>
      <w:r>
        <w:t xml:space="preserve">- </w:t>
      </w:r>
      <w:proofErr w:type="spellStart"/>
      <w:proofErr w:type="gramStart"/>
      <w:r>
        <w:t>Kilométrage</w:t>
      </w:r>
      <w:proofErr w:type="spellEnd"/>
      <w:r>
        <w:t xml:space="preserve"> :</w:t>
      </w:r>
      <w:proofErr w:type="gramEnd"/>
    </w:p>
    <w:p w:rsidR="00A06154" w:rsidRPr="009E0F41" w:rsidRDefault="00000000">
      <w:pPr>
        <w:pStyle w:val="Listepuces2"/>
        <w:rPr>
          <w:lang w:val="fr-CI"/>
        </w:rPr>
      </w:pPr>
      <w:r w:rsidRPr="009E0F41">
        <w:rPr>
          <w:lang w:val="fr-CI"/>
        </w:rPr>
        <w:t>Chaque début et fin de course doit être marqué par la saisie du niveau de kilométrage.</w:t>
      </w:r>
    </w:p>
    <w:p w:rsidR="00A06154" w:rsidRDefault="00000000">
      <w:pPr>
        <w:pStyle w:val="Listepuces"/>
      </w:pPr>
      <w:r>
        <w:t xml:space="preserve">- </w:t>
      </w:r>
      <w:proofErr w:type="spellStart"/>
      <w:r>
        <w:t>Consommation</w:t>
      </w:r>
      <w:proofErr w:type="spellEnd"/>
      <w:r>
        <w:t xml:space="preserve"> de </w:t>
      </w:r>
      <w:proofErr w:type="gramStart"/>
      <w:r>
        <w:t>carburant :</w:t>
      </w:r>
      <w:proofErr w:type="gramEnd"/>
    </w:p>
    <w:p w:rsidR="00A06154" w:rsidRPr="009E0F41" w:rsidRDefault="00000000">
      <w:pPr>
        <w:pStyle w:val="Listepuces2"/>
        <w:rPr>
          <w:lang w:val="fr-CI"/>
        </w:rPr>
      </w:pPr>
      <w:r w:rsidRPr="009E0F41">
        <w:rPr>
          <w:lang w:val="fr-CI"/>
        </w:rPr>
        <w:t>Les gestionnaires devront enregistrer chaque achat de carburant.</w:t>
      </w:r>
    </w:p>
    <w:p w:rsidR="00A06154" w:rsidRPr="009E0F41" w:rsidRDefault="00000000">
      <w:pPr>
        <w:pStyle w:val="Listepuces2"/>
        <w:rPr>
          <w:lang w:val="fr-CI"/>
        </w:rPr>
      </w:pPr>
      <w:r w:rsidRPr="009E0F41">
        <w:rPr>
          <w:lang w:val="fr-CI"/>
        </w:rPr>
        <w:t>En fonction du prix renseigné, le système calculera :</w:t>
      </w:r>
    </w:p>
    <w:p w:rsidR="00A06154" w:rsidRPr="009E0F41" w:rsidRDefault="00000000">
      <w:pPr>
        <w:pStyle w:val="Listepuces3"/>
        <w:rPr>
          <w:lang w:val="fr-CI"/>
        </w:rPr>
      </w:pPr>
      <w:r w:rsidRPr="009E0F41">
        <w:rPr>
          <w:lang w:val="fr-CI"/>
        </w:rPr>
        <w:lastRenderedPageBreak/>
        <w:t>La consommation en L/100 km pour chaque véhicule.</w:t>
      </w:r>
    </w:p>
    <w:p w:rsidR="00A06154" w:rsidRPr="009E0F41" w:rsidRDefault="00000000">
      <w:pPr>
        <w:pStyle w:val="Listepuces3"/>
        <w:rPr>
          <w:lang w:val="fr-CI"/>
        </w:rPr>
      </w:pPr>
      <w:r w:rsidRPr="009E0F41">
        <w:rPr>
          <w:lang w:val="fr-CI"/>
        </w:rPr>
        <w:t>La consommation en L/100 km pour chaque chauffeur.</w:t>
      </w:r>
    </w:p>
    <w:p w:rsidR="00A06154" w:rsidRDefault="00000000">
      <w:pPr>
        <w:pStyle w:val="Listepuces"/>
      </w:pPr>
      <w:r>
        <w:t xml:space="preserve">- </w:t>
      </w:r>
      <w:proofErr w:type="spellStart"/>
      <w:r>
        <w:t>Statistiques</w:t>
      </w:r>
      <w:proofErr w:type="spellEnd"/>
      <w:r>
        <w:t xml:space="preserve"> et </w:t>
      </w:r>
      <w:proofErr w:type="gramStart"/>
      <w:r>
        <w:t>rapports :</w:t>
      </w:r>
      <w:proofErr w:type="gramEnd"/>
    </w:p>
    <w:p w:rsidR="00A06154" w:rsidRPr="009E0F41" w:rsidRDefault="00000000">
      <w:pPr>
        <w:pStyle w:val="Listepuces2"/>
        <w:rPr>
          <w:lang w:val="fr-CI"/>
        </w:rPr>
      </w:pPr>
      <w:r w:rsidRPr="009E0F41">
        <w:rPr>
          <w:lang w:val="fr-CI"/>
        </w:rPr>
        <w:t>Nombre total de kilomètres parcourus par véhicule.</w:t>
      </w:r>
    </w:p>
    <w:p w:rsidR="00A06154" w:rsidRPr="009E0F41" w:rsidRDefault="00000000">
      <w:pPr>
        <w:pStyle w:val="Listepuces2"/>
        <w:rPr>
          <w:lang w:val="fr-CI"/>
        </w:rPr>
      </w:pPr>
      <w:r w:rsidRPr="009E0F41">
        <w:rPr>
          <w:lang w:val="fr-CI"/>
        </w:rPr>
        <w:t>Nombre total de kilomètres parcourus par chauffeur.</w:t>
      </w:r>
    </w:p>
    <w:p w:rsidR="00A06154" w:rsidRPr="009E0F41" w:rsidRDefault="00000000">
      <w:pPr>
        <w:pStyle w:val="Listepuces2"/>
        <w:rPr>
          <w:lang w:val="fr-CI"/>
        </w:rPr>
      </w:pPr>
      <w:r w:rsidRPr="009E0F41">
        <w:rPr>
          <w:lang w:val="fr-CI"/>
        </w:rPr>
        <w:t>Consommation de carburant par véhicule et chauffeur.</w:t>
      </w:r>
    </w:p>
    <w:p w:rsidR="009E0F41" w:rsidRPr="009E0F41" w:rsidRDefault="00000000">
      <w:pPr>
        <w:rPr>
          <w:lang w:val="fr-CI"/>
        </w:rPr>
      </w:pPr>
      <w:r w:rsidRPr="009E0F41">
        <w:rPr>
          <w:lang w:val="fr-CI"/>
        </w:rPr>
        <w:t>Ce module vise à améliorer la gestion, la transparence et l’efficacité des opérations de flotte automobile.</w:t>
      </w:r>
    </w:p>
    <w:p w:rsidR="009E0F41" w:rsidRPr="009E0F41" w:rsidRDefault="009E0F41" w:rsidP="009E0F41">
      <w:pPr>
        <w:rPr>
          <w:lang w:val="fr-CI"/>
        </w:rPr>
      </w:pPr>
      <w:r w:rsidRPr="009E0F41">
        <w:rPr>
          <w:lang w:val="fr-CI"/>
        </w:rPr>
        <w:br w:type="page"/>
      </w:r>
    </w:p>
    <w:p w:rsidR="009E0F41" w:rsidRPr="009E0F41" w:rsidRDefault="009E0F41" w:rsidP="009E0F41">
      <w:pPr>
        <w:pStyle w:val="Titre1"/>
        <w:rPr>
          <w:sz w:val="32"/>
          <w:szCs w:val="32"/>
          <w:lang w:val="fr-CI"/>
        </w:rPr>
      </w:pPr>
      <w:r w:rsidRPr="009E0F41">
        <w:rPr>
          <w:sz w:val="32"/>
          <w:szCs w:val="32"/>
          <w:lang w:val="fr-CI"/>
        </w:rPr>
        <w:lastRenderedPageBreak/>
        <w:t>Pages</w:t>
      </w:r>
    </w:p>
    <w:p w:rsidR="009E0F41" w:rsidRDefault="009E0F41" w:rsidP="009E0F41">
      <w:pPr>
        <w:rPr>
          <w:lang w:val="fr-CI"/>
        </w:rPr>
      </w:pPr>
      <w:r w:rsidRPr="009E0F41">
        <w:rPr>
          <w:lang w:val="fr-CI"/>
        </w:rPr>
        <w:pict>
          <v:rect id="_x0000_i1105" style="width:0;height:1.5pt" o:hralign="center" o:hrstd="t" o:hr="t" fillcolor="#a0a0a0" stroked="f"/>
        </w:pict>
      </w:r>
    </w:p>
    <w:p w:rsidR="009E0F41" w:rsidRPr="009E0F41" w:rsidRDefault="009E0F41" w:rsidP="009E0F41">
      <w:pPr>
        <w:rPr>
          <w:lang w:val="fr-CI"/>
        </w:rPr>
      </w:pPr>
      <w:r w:rsidRPr="009E0F41">
        <w:rPr>
          <w:lang w:val="fr-CI"/>
        </w:rPr>
        <w:t xml:space="preserve">Pour développer le </w:t>
      </w:r>
      <w:r w:rsidRPr="009E0F41">
        <w:rPr>
          <w:b/>
          <w:bCs/>
          <w:lang w:val="fr-CI"/>
        </w:rPr>
        <w:t>module de gestion de flotte automobile, chauffeurs et déplacements</w:t>
      </w:r>
      <w:r w:rsidRPr="009E0F41">
        <w:rPr>
          <w:lang w:val="fr-CI"/>
        </w:rPr>
        <w:t>, voici les pages clés à créer, en tenant compte des fonctionnalités décrites dans le cahier des charges :</w:t>
      </w:r>
    </w:p>
    <w:p w:rsidR="009E0F41" w:rsidRPr="009E0F41" w:rsidRDefault="009E0F41" w:rsidP="009E0F41">
      <w:pPr>
        <w:rPr>
          <w:lang w:val="fr-CI"/>
        </w:rPr>
      </w:pPr>
      <w:r w:rsidRPr="009E0F41">
        <w:rPr>
          <w:lang w:val="fr-CI"/>
        </w:rPr>
        <w:pict>
          <v:rect id="_x0000_i1085" style="width:0;height:1.5pt" o:hralign="center" o:hrstd="t" o:hr="t" fillcolor="#a0a0a0" stroked="f"/>
        </w:pict>
      </w:r>
    </w:p>
    <w:p w:rsidR="009E0F41" w:rsidRPr="009E0F41" w:rsidRDefault="009E0F41" w:rsidP="009E0F41">
      <w:pPr>
        <w:rPr>
          <w:b/>
          <w:bCs/>
          <w:lang w:val="fr-CI"/>
        </w:rPr>
      </w:pPr>
      <w:r w:rsidRPr="009E0F41">
        <w:rPr>
          <w:b/>
          <w:bCs/>
          <w:lang w:val="fr-CI"/>
        </w:rPr>
        <w:t>1. Tableau de bord (Page d’accueil)</w:t>
      </w:r>
    </w:p>
    <w:p w:rsidR="009E0F41" w:rsidRPr="009E0F41" w:rsidRDefault="009E0F41" w:rsidP="009E0F41">
      <w:pPr>
        <w:numPr>
          <w:ilvl w:val="0"/>
          <w:numId w:val="10"/>
        </w:numPr>
        <w:rPr>
          <w:lang w:val="fr-CI"/>
        </w:rPr>
      </w:pPr>
      <w:r w:rsidRPr="009E0F41">
        <w:rPr>
          <w:b/>
          <w:bCs/>
          <w:lang w:val="fr-CI"/>
        </w:rPr>
        <w:t>Fonctionnalités principales :</w:t>
      </w:r>
    </w:p>
    <w:p w:rsidR="009E0F41" w:rsidRPr="009E0F41" w:rsidRDefault="009E0F41" w:rsidP="009E0F41">
      <w:pPr>
        <w:numPr>
          <w:ilvl w:val="1"/>
          <w:numId w:val="10"/>
        </w:numPr>
        <w:rPr>
          <w:lang w:val="fr-CI"/>
        </w:rPr>
      </w:pPr>
      <w:r w:rsidRPr="009E0F41">
        <w:rPr>
          <w:lang w:val="fr-CI"/>
        </w:rPr>
        <w:t>Vue d'ensemble des notifications (</w:t>
      </w:r>
      <w:proofErr w:type="gramStart"/>
      <w:r w:rsidRPr="009E0F41">
        <w:rPr>
          <w:lang w:val="fr-CI"/>
        </w:rPr>
        <w:t>documents expirant</w:t>
      </w:r>
      <w:proofErr w:type="gramEnd"/>
      <w:r w:rsidRPr="009E0F41">
        <w:rPr>
          <w:lang w:val="fr-CI"/>
        </w:rPr>
        <w:t xml:space="preserve"> bientôt, alertes en rouge ou clignotant).</w:t>
      </w:r>
    </w:p>
    <w:p w:rsidR="009E0F41" w:rsidRPr="009E0F41" w:rsidRDefault="009E0F41" w:rsidP="009E0F41">
      <w:pPr>
        <w:numPr>
          <w:ilvl w:val="1"/>
          <w:numId w:val="10"/>
        </w:numPr>
        <w:rPr>
          <w:lang w:val="fr-CI"/>
        </w:rPr>
      </w:pPr>
      <w:r w:rsidRPr="009E0F41">
        <w:rPr>
          <w:lang w:val="fr-CI"/>
        </w:rPr>
        <w:t>Résumé rapide des réservations en attente de validation.</w:t>
      </w:r>
    </w:p>
    <w:p w:rsidR="009E0F41" w:rsidRPr="009E0F41" w:rsidRDefault="009E0F41" w:rsidP="009E0F41">
      <w:pPr>
        <w:numPr>
          <w:ilvl w:val="1"/>
          <w:numId w:val="10"/>
        </w:numPr>
        <w:rPr>
          <w:lang w:val="fr-CI"/>
        </w:rPr>
      </w:pPr>
      <w:r w:rsidRPr="009E0F41">
        <w:rPr>
          <w:lang w:val="fr-CI"/>
        </w:rPr>
        <w:t>Vue en temps réel de l’état des véhicules (disponibles, en déplacement, maintenance).</w:t>
      </w:r>
    </w:p>
    <w:p w:rsidR="009E0F41" w:rsidRPr="009E0F41" w:rsidRDefault="009E0F41" w:rsidP="009E0F41">
      <w:pPr>
        <w:numPr>
          <w:ilvl w:val="1"/>
          <w:numId w:val="10"/>
        </w:numPr>
        <w:rPr>
          <w:lang w:val="fr-CI"/>
        </w:rPr>
      </w:pPr>
      <w:r w:rsidRPr="009E0F41">
        <w:rPr>
          <w:lang w:val="fr-CI"/>
        </w:rPr>
        <w:t>Raccourcis vers les principales sections (gestion des documents, planification, suivi).</w:t>
      </w:r>
    </w:p>
    <w:p w:rsidR="009E0F41" w:rsidRPr="009E0F41" w:rsidRDefault="009E0F41" w:rsidP="009E0F41">
      <w:pPr>
        <w:rPr>
          <w:lang w:val="fr-CI"/>
        </w:rPr>
      </w:pPr>
      <w:r w:rsidRPr="009E0F41">
        <w:rPr>
          <w:lang w:val="fr-CI"/>
        </w:rPr>
        <w:pict>
          <v:rect id="_x0000_i1086" style="width:0;height:1.5pt" o:hralign="center" o:hrstd="t" o:hr="t" fillcolor="#a0a0a0" stroked="f"/>
        </w:pict>
      </w:r>
    </w:p>
    <w:p w:rsidR="009E0F41" w:rsidRPr="009E0F41" w:rsidRDefault="009E0F41" w:rsidP="009E0F41">
      <w:pPr>
        <w:rPr>
          <w:b/>
          <w:bCs/>
          <w:lang w:val="fr-CI"/>
        </w:rPr>
      </w:pPr>
      <w:r w:rsidRPr="009E0F41">
        <w:rPr>
          <w:b/>
          <w:bCs/>
          <w:lang w:val="fr-CI"/>
        </w:rPr>
        <w:t>2. Gestion des documents administratifs</w:t>
      </w:r>
    </w:p>
    <w:p w:rsidR="009E0F41" w:rsidRPr="009E0F41" w:rsidRDefault="009E0F41" w:rsidP="009E0F41">
      <w:pPr>
        <w:numPr>
          <w:ilvl w:val="0"/>
          <w:numId w:val="11"/>
        </w:numPr>
        <w:rPr>
          <w:lang w:val="fr-CI"/>
        </w:rPr>
      </w:pPr>
      <w:r w:rsidRPr="009E0F41">
        <w:rPr>
          <w:b/>
          <w:bCs/>
          <w:lang w:val="fr-CI"/>
        </w:rPr>
        <w:t>Sous-pages :</w:t>
      </w:r>
    </w:p>
    <w:p w:rsidR="009E0F41" w:rsidRPr="009E0F41" w:rsidRDefault="009E0F41" w:rsidP="009E0F41">
      <w:pPr>
        <w:numPr>
          <w:ilvl w:val="1"/>
          <w:numId w:val="11"/>
        </w:numPr>
        <w:rPr>
          <w:lang w:val="fr-CI"/>
        </w:rPr>
      </w:pPr>
      <w:r w:rsidRPr="009E0F41">
        <w:rPr>
          <w:b/>
          <w:bCs/>
          <w:lang w:val="fr-CI"/>
        </w:rPr>
        <w:t>Liste des documents :</w:t>
      </w:r>
    </w:p>
    <w:p w:rsidR="009E0F41" w:rsidRPr="009E0F41" w:rsidRDefault="009E0F41" w:rsidP="009E0F41">
      <w:pPr>
        <w:numPr>
          <w:ilvl w:val="2"/>
          <w:numId w:val="11"/>
        </w:numPr>
        <w:rPr>
          <w:lang w:val="fr-CI"/>
        </w:rPr>
      </w:pPr>
      <w:r w:rsidRPr="009E0F41">
        <w:rPr>
          <w:lang w:val="fr-CI"/>
        </w:rPr>
        <w:t>Tableau listant les documents (par type : carte grise, vignette, assurance, etc.).</w:t>
      </w:r>
    </w:p>
    <w:p w:rsidR="009E0F41" w:rsidRPr="009E0F41" w:rsidRDefault="009E0F41" w:rsidP="009E0F41">
      <w:pPr>
        <w:numPr>
          <w:ilvl w:val="2"/>
          <w:numId w:val="11"/>
        </w:numPr>
        <w:rPr>
          <w:lang w:val="fr-CI"/>
        </w:rPr>
      </w:pPr>
      <w:r w:rsidRPr="009E0F41">
        <w:rPr>
          <w:lang w:val="fr-CI"/>
        </w:rPr>
        <w:t>Icônes d’état (orange, rouge, clignotant).</w:t>
      </w:r>
    </w:p>
    <w:p w:rsidR="009E0F41" w:rsidRPr="009E0F41" w:rsidRDefault="009E0F41" w:rsidP="009E0F41">
      <w:pPr>
        <w:numPr>
          <w:ilvl w:val="2"/>
          <w:numId w:val="11"/>
        </w:numPr>
        <w:rPr>
          <w:lang w:val="fr-CI"/>
        </w:rPr>
      </w:pPr>
      <w:r w:rsidRPr="009E0F41">
        <w:rPr>
          <w:lang w:val="fr-CI"/>
        </w:rPr>
        <w:t>Filtres (type de document, véhicule, chauffeur, date d’expiration).</w:t>
      </w:r>
    </w:p>
    <w:p w:rsidR="009E0F41" w:rsidRPr="009E0F41" w:rsidRDefault="009E0F41" w:rsidP="009E0F41">
      <w:pPr>
        <w:numPr>
          <w:ilvl w:val="1"/>
          <w:numId w:val="11"/>
        </w:numPr>
        <w:rPr>
          <w:lang w:val="fr-CI"/>
        </w:rPr>
      </w:pPr>
      <w:r w:rsidRPr="009E0F41">
        <w:rPr>
          <w:b/>
          <w:bCs/>
          <w:lang w:val="fr-CI"/>
        </w:rPr>
        <w:t>Détails d’un document :</w:t>
      </w:r>
    </w:p>
    <w:p w:rsidR="009E0F41" w:rsidRPr="009E0F41" w:rsidRDefault="009E0F41" w:rsidP="009E0F41">
      <w:pPr>
        <w:numPr>
          <w:ilvl w:val="2"/>
          <w:numId w:val="11"/>
        </w:numPr>
        <w:rPr>
          <w:lang w:val="fr-CI"/>
        </w:rPr>
      </w:pPr>
      <w:r w:rsidRPr="009E0F41">
        <w:rPr>
          <w:lang w:val="fr-CI"/>
        </w:rPr>
        <w:t>Affichage des informations :</w:t>
      </w:r>
    </w:p>
    <w:p w:rsidR="009E0F41" w:rsidRPr="009E0F41" w:rsidRDefault="009E0F41" w:rsidP="009E0F41">
      <w:pPr>
        <w:numPr>
          <w:ilvl w:val="3"/>
          <w:numId w:val="11"/>
        </w:numPr>
        <w:rPr>
          <w:lang w:val="fr-CI"/>
        </w:rPr>
      </w:pPr>
      <w:r w:rsidRPr="009E0F41">
        <w:rPr>
          <w:lang w:val="fr-CI"/>
        </w:rPr>
        <w:t>Date de début et de fin.</w:t>
      </w:r>
    </w:p>
    <w:p w:rsidR="009E0F41" w:rsidRPr="009E0F41" w:rsidRDefault="009E0F41" w:rsidP="009E0F41">
      <w:pPr>
        <w:numPr>
          <w:ilvl w:val="3"/>
          <w:numId w:val="11"/>
        </w:numPr>
        <w:rPr>
          <w:lang w:val="fr-CI"/>
        </w:rPr>
      </w:pPr>
      <w:r w:rsidRPr="009E0F41">
        <w:rPr>
          <w:lang w:val="fr-CI"/>
        </w:rPr>
        <w:t>Fournisseur, prix, fréquence de renouvellement.</w:t>
      </w:r>
    </w:p>
    <w:p w:rsidR="009E0F41" w:rsidRPr="009E0F41" w:rsidRDefault="009E0F41" w:rsidP="009E0F41">
      <w:pPr>
        <w:numPr>
          <w:ilvl w:val="2"/>
          <w:numId w:val="11"/>
        </w:numPr>
        <w:rPr>
          <w:lang w:val="fr-CI"/>
        </w:rPr>
      </w:pPr>
      <w:r w:rsidRPr="009E0F41">
        <w:rPr>
          <w:lang w:val="fr-CI"/>
        </w:rPr>
        <w:t>Lien pour télécharger le document.</w:t>
      </w:r>
    </w:p>
    <w:p w:rsidR="009E0F41" w:rsidRPr="009E0F41" w:rsidRDefault="009E0F41" w:rsidP="009E0F41">
      <w:pPr>
        <w:numPr>
          <w:ilvl w:val="1"/>
          <w:numId w:val="11"/>
        </w:numPr>
        <w:rPr>
          <w:lang w:val="fr-CI"/>
        </w:rPr>
      </w:pPr>
      <w:r w:rsidRPr="009E0F41">
        <w:rPr>
          <w:b/>
          <w:bCs/>
          <w:lang w:val="fr-CI"/>
        </w:rPr>
        <w:t>Ajout/Modification de documents :</w:t>
      </w:r>
    </w:p>
    <w:p w:rsidR="009E0F41" w:rsidRPr="009E0F41" w:rsidRDefault="009E0F41" w:rsidP="009E0F41">
      <w:pPr>
        <w:numPr>
          <w:ilvl w:val="2"/>
          <w:numId w:val="11"/>
        </w:numPr>
        <w:rPr>
          <w:lang w:val="fr-CI"/>
        </w:rPr>
      </w:pPr>
      <w:r w:rsidRPr="009E0F41">
        <w:rPr>
          <w:lang w:val="fr-CI"/>
        </w:rPr>
        <w:lastRenderedPageBreak/>
        <w:t>Formulaire pour uploader ou mettre à jour un document.</w:t>
      </w:r>
    </w:p>
    <w:p w:rsidR="009E0F41" w:rsidRPr="009E0F41" w:rsidRDefault="009E0F41" w:rsidP="009E0F41">
      <w:pPr>
        <w:numPr>
          <w:ilvl w:val="2"/>
          <w:numId w:val="11"/>
        </w:numPr>
        <w:rPr>
          <w:lang w:val="fr-CI"/>
        </w:rPr>
      </w:pPr>
      <w:r w:rsidRPr="009E0F41">
        <w:rPr>
          <w:lang w:val="fr-CI"/>
        </w:rPr>
        <w:t>Option de personnalisation des durées d’alerte dans les paramètres.</w:t>
      </w:r>
    </w:p>
    <w:p w:rsidR="009E0F41" w:rsidRPr="009E0F41" w:rsidRDefault="009E0F41" w:rsidP="009E0F41">
      <w:pPr>
        <w:numPr>
          <w:ilvl w:val="1"/>
          <w:numId w:val="11"/>
        </w:numPr>
        <w:rPr>
          <w:lang w:val="fr-CI"/>
        </w:rPr>
      </w:pPr>
      <w:r w:rsidRPr="009E0F41">
        <w:rPr>
          <w:b/>
          <w:bCs/>
          <w:lang w:val="fr-CI"/>
        </w:rPr>
        <w:t>Historique des documents expirés :</w:t>
      </w:r>
    </w:p>
    <w:p w:rsidR="009E0F41" w:rsidRPr="009E0F41" w:rsidRDefault="009E0F41" w:rsidP="009E0F41">
      <w:pPr>
        <w:numPr>
          <w:ilvl w:val="2"/>
          <w:numId w:val="11"/>
        </w:numPr>
        <w:rPr>
          <w:lang w:val="fr-CI"/>
        </w:rPr>
      </w:pPr>
      <w:r w:rsidRPr="009E0F41">
        <w:rPr>
          <w:lang w:val="fr-CI"/>
        </w:rPr>
        <w:t>Onglet "Mes documents" pour accéder aux documents expirés classés par date.</w:t>
      </w:r>
    </w:p>
    <w:p w:rsidR="009E0F41" w:rsidRPr="009E0F41" w:rsidRDefault="009E0F41" w:rsidP="009E0F41">
      <w:pPr>
        <w:rPr>
          <w:lang w:val="fr-CI"/>
        </w:rPr>
      </w:pPr>
      <w:r w:rsidRPr="009E0F41">
        <w:rPr>
          <w:lang w:val="fr-CI"/>
        </w:rPr>
        <w:pict>
          <v:rect id="_x0000_i1087" style="width:0;height:1.5pt" o:hralign="center" o:hrstd="t" o:hr="t" fillcolor="#a0a0a0" stroked="f"/>
        </w:pict>
      </w:r>
    </w:p>
    <w:p w:rsidR="009E0F41" w:rsidRPr="009E0F41" w:rsidRDefault="009E0F41" w:rsidP="009E0F41">
      <w:pPr>
        <w:rPr>
          <w:b/>
          <w:bCs/>
          <w:lang w:val="fr-CI"/>
        </w:rPr>
      </w:pPr>
      <w:r w:rsidRPr="009E0F41">
        <w:rPr>
          <w:b/>
          <w:bCs/>
          <w:lang w:val="fr-CI"/>
        </w:rPr>
        <w:t>3. Planification des déplacements</w:t>
      </w:r>
    </w:p>
    <w:p w:rsidR="009E0F41" w:rsidRPr="009E0F41" w:rsidRDefault="009E0F41" w:rsidP="009E0F41">
      <w:pPr>
        <w:numPr>
          <w:ilvl w:val="0"/>
          <w:numId w:val="12"/>
        </w:numPr>
        <w:rPr>
          <w:lang w:val="fr-CI"/>
        </w:rPr>
      </w:pPr>
      <w:r w:rsidRPr="009E0F41">
        <w:rPr>
          <w:b/>
          <w:bCs/>
          <w:lang w:val="fr-CI"/>
        </w:rPr>
        <w:t>Sous-pages :</w:t>
      </w:r>
    </w:p>
    <w:p w:rsidR="009E0F41" w:rsidRPr="009E0F41" w:rsidRDefault="009E0F41" w:rsidP="009E0F41">
      <w:pPr>
        <w:numPr>
          <w:ilvl w:val="1"/>
          <w:numId w:val="12"/>
        </w:numPr>
        <w:rPr>
          <w:lang w:val="fr-CI"/>
        </w:rPr>
      </w:pPr>
      <w:r w:rsidRPr="009E0F41">
        <w:rPr>
          <w:b/>
          <w:bCs/>
          <w:lang w:val="fr-CI"/>
        </w:rPr>
        <w:t>Formulaire de réservation :</w:t>
      </w:r>
    </w:p>
    <w:p w:rsidR="009E0F41" w:rsidRPr="009E0F41" w:rsidRDefault="009E0F41" w:rsidP="009E0F41">
      <w:pPr>
        <w:numPr>
          <w:ilvl w:val="2"/>
          <w:numId w:val="12"/>
        </w:numPr>
        <w:rPr>
          <w:lang w:val="fr-CI"/>
        </w:rPr>
      </w:pPr>
      <w:r w:rsidRPr="009E0F41">
        <w:rPr>
          <w:lang w:val="fr-CI"/>
        </w:rPr>
        <w:t>Saisie des informations :</w:t>
      </w:r>
    </w:p>
    <w:p w:rsidR="009E0F41" w:rsidRPr="009E0F41" w:rsidRDefault="009E0F41" w:rsidP="009E0F41">
      <w:pPr>
        <w:numPr>
          <w:ilvl w:val="3"/>
          <w:numId w:val="12"/>
        </w:numPr>
        <w:rPr>
          <w:lang w:val="fr-CI"/>
        </w:rPr>
      </w:pPr>
      <w:r w:rsidRPr="009E0F41">
        <w:rPr>
          <w:lang w:val="fr-CI"/>
        </w:rPr>
        <w:t>Véhicule souhaité.</w:t>
      </w:r>
    </w:p>
    <w:p w:rsidR="009E0F41" w:rsidRPr="009E0F41" w:rsidRDefault="009E0F41" w:rsidP="009E0F41">
      <w:pPr>
        <w:numPr>
          <w:ilvl w:val="3"/>
          <w:numId w:val="12"/>
        </w:numPr>
        <w:rPr>
          <w:lang w:val="fr-CI"/>
        </w:rPr>
      </w:pPr>
      <w:r w:rsidRPr="009E0F41">
        <w:rPr>
          <w:lang w:val="fr-CI"/>
        </w:rPr>
        <w:t>Chauffeur.</w:t>
      </w:r>
    </w:p>
    <w:p w:rsidR="009E0F41" w:rsidRPr="009E0F41" w:rsidRDefault="009E0F41" w:rsidP="009E0F41">
      <w:pPr>
        <w:numPr>
          <w:ilvl w:val="3"/>
          <w:numId w:val="12"/>
        </w:numPr>
        <w:rPr>
          <w:lang w:val="fr-CI"/>
        </w:rPr>
      </w:pPr>
      <w:r w:rsidRPr="009E0F41">
        <w:rPr>
          <w:lang w:val="fr-CI"/>
        </w:rPr>
        <w:t>Nombre de places nécessaires.</w:t>
      </w:r>
    </w:p>
    <w:p w:rsidR="009E0F41" w:rsidRPr="009E0F41" w:rsidRDefault="009E0F41" w:rsidP="009E0F41">
      <w:pPr>
        <w:numPr>
          <w:ilvl w:val="3"/>
          <w:numId w:val="12"/>
        </w:numPr>
        <w:rPr>
          <w:lang w:val="fr-CI"/>
        </w:rPr>
      </w:pPr>
      <w:r w:rsidRPr="009E0F41">
        <w:rPr>
          <w:lang w:val="fr-CI"/>
        </w:rPr>
        <w:t>Type de chargement.</w:t>
      </w:r>
    </w:p>
    <w:p w:rsidR="009E0F41" w:rsidRPr="009E0F41" w:rsidRDefault="009E0F41" w:rsidP="009E0F41">
      <w:pPr>
        <w:numPr>
          <w:ilvl w:val="3"/>
          <w:numId w:val="12"/>
        </w:numPr>
        <w:rPr>
          <w:lang w:val="fr-CI"/>
        </w:rPr>
      </w:pPr>
      <w:r w:rsidRPr="009E0F41">
        <w:rPr>
          <w:lang w:val="fr-CI"/>
        </w:rPr>
        <w:t>Date et durée estimée.</w:t>
      </w:r>
    </w:p>
    <w:p w:rsidR="009E0F41" w:rsidRPr="009E0F41" w:rsidRDefault="009E0F41" w:rsidP="009E0F41">
      <w:pPr>
        <w:numPr>
          <w:ilvl w:val="1"/>
          <w:numId w:val="12"/>
        </w:numPr>
        <w:rPr>
          <w:lang w:val="fr-CI"/>
        </w:rPr>
      </w:pPr>
      <w:r w:rsidRPr="009E0F41">
        <w:rPr>
          <w:b/>
          <w:bCs/>
          <w:lang w:val="fr-CI"/>
        </w:rPr>
        <w:t>Calendrier de disponibilité :</w:t>
      </w:r>
    </w:p>
    <w:p w:rsidR="009E0F41" w:rsidRPr="009E0F41" w:rsidRDefault="009E0F41" w:rsidP="009E0F41">
      <w:pPr>
        <w:numPr>
          <w:ilvl w:val="2"/>
          <w:numId w:val="12"/>
        </w:numPr>
        <w:rPr>
          <w:lang w:val="fr-CI"/>
        </w:rPr>
      </w:pPr>
      <w:r w:rsidRPr="009E0F41">
        <w:rPr>
          <w:lang w:val="fr-CI"/>
        </w:rPr>
        <w:t>Affichage des disponibilités en temps réel des véhicules et chauffeurs.</w:t>
      </w:r>
    </w:p>
    <w:p w:rsidR="009E0F41" w:rsidRPr="009E0F41" w:rsidRDefault="009E0F41" w:rsidP="009E0F41">
      <w:pPr>
        <w:numPr>
          <w:ilvl w:val="2"/>
          <w:numId w:val="12"/>
        </w:numPr>
        <w:rPr>
          <w:lang w:val="fr-CI"/>
        </w:rPr>
      </w:pPr>
      <w:r w:rsidRPr="009E0F41">
        <w:rPr>
          <w:lang w:val="fr-CI"/>
        </w:rPr>
        <w:t>Filtrage par type de véhicule et spécialisation du chauffeur.</w:t>
      </w:r>
    </w:p>
    <w:p w:rsidR="009E0F41" w:rsidRPr="009E0F41" w:rsidRDefault="009E0F41" w:rsidP="009E0F41">
      <w:pPr>
        <w:numPr>
          <w:ilvl w:val="1"/>
          <w:numId w:val="12"/>
        </w:numPr>
        <w:rPr>
          <w:lang w:val="fr-CI"/>
        </w:rPr>
      </w:pPr>
      <w:r w:rsidRPr="009E0F41">
        <w:rPr>
          <w:b/>
          <w:bCs/>
          <w:lang w:val="fr-CI"/>
        </w:rPr>
        <w:t>Validation des demandes :</w:t>
      </w:r>
    </w:p>
    <w:p w:rsidR="009E0F41" w:rsidRPr="009E0F41" w:rsidRDefault="009E0F41" w:rsidP="009E0F41">
      <w:pPr>
        <w:numPr>
          <w:ilvl w:val="2"/>
          <w:numId w:val="12"/>
        </w:numPr>
        <w:rPr>
          <w:lang w:val="fr-CI"/>
        </w:rPr>
      </w:pPr>
      <w:r w:rsidRPr="009E0F41">
        <w:rPr>
          <w:lang w:val="fr-CI"/>
        </w:rPr>
        <w:t>Liste des réservations en attente de validation.</w:t>
      </w:r>
    </w:p>
    <w:p w:rsidR="009E0F41" w:rsidRPr="009E0F41" w:rsidRDefault="009E0F41" w:rsidP="009E0F41">
      <w:pPr>
        <w:numPr>
          <w:ilvl w:val="2"/>
          <w:numId w:val="12"/>
        </w:numPr>
        <w:rPr>
          <w:lang w:val="fr-CI"/>
        </w:rPr>
      </w:pPr>
      <w:r w:rsidRPr="009E0F41">
        <w:rPr>
          <w:lang w:val="fr-CI"/>
        </w:rPr>
        <w:t>Options pour autoriser, modifier (proposer un autre véhicule, décaler l’horaire), ou refuser.</w:t>
      </w:r>
    </w:p>
    <w:p w:rsidR="009E0F41" w:rsidRPr="009E0F41" w:rsidRDefault="009E0F41" w:rsidP="009E0F41">
      <w:pPr>
        <w:numPr>
          <w:ilvl w:val="1"/>
          <w:numId w:val="12"/>
        </w:numPr>
        <w:rPr>
          <w:lang w:val="fr-CI"/>
        </w:rPr>
      </w:pPr>
      <w:r w:rsidRPr="009E0F41">
        <w:rPr>
          <w:b/>
          <w:bCs/>
          <w:lang w:val="fr-CI"/>
        </w:rPr>
        <w:t>Suivi des déplacements en cours :</w:t>
      </w:r>
    </w:p>
    <w:p w:rsidR="009E0F41" w:rsidRPr="009E0F41" w:rsidRDefault="009E0F41" w:rsidP="009E0F41">
      <w:pPr>
        <w:numPr>
          <w:ilvl w:val="2"/>
          <w:numId w:val="12"/>
        </w:numPr>
        <w:rPr>
          <w:lang w:val="fr-CI"/>
        </w:rPr>
      </w:pPr>
      <w:r w:rsidRPr="009E0F41">
        <w:rPr>
          <w:lang w:val="fr-CI"/>
        </w:rPr>
        <w:t>Liste des courses en cours.</w:t>
      </w:r>
    </w:p>
    <w:p w:rsidR="009E0F41" w:rsidRPr="009E0F41" w:rsidRDefault="009E0F41" w:rsidP="009E0F41">
      <w:pPr>
        <w:numPr>
          <w:ilvl w:val="2"/>
          <w:numId w:val="12"/>
        </w:numPr>
        <w:rPr>
          <w:lang w:val="fr-CI"/>
        </w:rPr>
      </w:pPr>
      <w:r w:rsidRPr="009E0F41">
        <w:rPr>
          <w:lang w:val="fr-CI"/>
        </w:rPr>
        <w:t>Possibilité de consulter les détails de chaque déplacement.</w:t>
      </w:r>
    </w:p>
    <w:p w:rsidR="009E0F41" w:rsidRPr="009E0F41" w:rsidRDefault="009E0F41" w:rsidP="009E0F41">
      <w:pPr>
        <w:rPr>
          <w:lang w:val="fr-CI"/>
        </w:rPr>
      </w:pPr>
      <w:r w:rsidRPr="009E0F41">
        <w:rPr>
          <w:lang w:val="fr-CI"/>
        </w:rPr>
        <w:pict>
          <v:rect id="_x0000_i1088" style="width:0;height:1.5pt" o:hralign="center" o:hrstd="t" o:hr="t" fillcolor="#a0a0a0" stroked="f"/>
        </w:pict>
      </w:r>
    </w:p>
    <w:p w:rsidR="009E0F41" w:rsidRPr="009E0F41" w:rsidRDefault="009E0F41" w:rsidP="009E0F41">
      <w:pPr>
        <w:rPr>
          <w:b/>
          <w:bCs/>
          <w:lang w:val="fr-CI"/>
        </w:rPr>
      </w:pPr>
      <w:r w:rsidRPr="009E0F41">
        <w:rPr>
          <w:b/>
          <w:bCs/>
          <w:lang w:val="fr-CI"/>
        </w:rPr>
        <w:lastRenderedPageBreak/>
        <w:t>4. Suivi de l’utilisation des véhicules</w:t>
      </w:r>
    </w:p>
    <w:p w:rsidR="009E0F41" w:rsidRPr="009E0F41" w:rsidRDefault="009E0F41" w:rsidP="009E0F41">
      <w:pPr>
        <w:numPr>
          <w:ilvl w:val="0"/>
          <w:numId w:val="13"/>
        </w:numPr>
        <w:rPr>
          <w:lang w:val="fr-CI"/>
        </w:rPr>
      </w:pPr>
      <w:r w:rsidRPr="009E0F41">
        <w:rPr>
          <w:b/>
          <w:bCs/>
          <w:lang w:val="fr-CI"/>
        </w:rPr>
        <w:t>Sous-pages :</w:t>
      </w:r>
    </w:p>
    <w:p w:rsidR="009E0F41" w:rsidRPr="009E0F41" w:rsidRDefault="009E0F41" w:rsidP="009E0F41">
      <w:pPr>
        <w:numPr>
          <w:ilvl w:val="1"/>
          <w:numId w:val="13"/>
        </w:numPr>
        <w:rPr>
          <w:lang w:val="fr-CI"/>
        </w:rPr>
      </w:pPr>
      <w:r w:rsidRPr="009E0F41">
        <w:rPr>
          <w:b/>
          <w:bCs/>
          <w:lang w:val="fr-CI"/>
        </w:rPr>
        <w:t>Saisie des données :</w:t>
      </w:r>
    </w:p>
    <w:p w:rsidR="009E0F41" w:rsidRPr="009E0F41" w:rsidRDefault="009E0F41" w:rsidP="009E0F41">
      <w:pPr>
        <w:numPr>
          <w:ilvl w:val="2"/>
          <w:numId w:val="13"/>
        </w:numPr>
        <w:rPr>
          <w:lang w:val="fr-CI"/>
        </w:rPr>
      </w:pPr>
      <w:r w:rsidRPr="009E0F41">
        <w:rPr>
          <w:lang w:val="fr-CI"/>
        </w:rPr>
        <w:t>Formulaire pour enregistrer :</w:t>
      </w:r>
    </w:p>
    <w:p w:rsidR="009E0F41" w:rsidRPr="009E0F41" w:rsidRDefault="009E0F41" w:rsidP="009E0F41">
      <w:pPr>
        <w:numPr>
          <w:ilvl w:val="3"/>
          <w:numId w:val="13"/>
        </w:numPr>
        <w:rPr>
          <w:lang w:val="fr-CI"/>
        </w:rPr>
      </w:pPr>
      <w:r w:rsidRPr="009E0F41">
        <w:rPr>
          <w:lang w:val="fr-CI"/>
        </w:rPr>
        <w:t>Kilométrage (début et fin de chaque course).</w:t>
      </w:r>
    </w:p>
    <w:p w:rsidR="009E0F41" w:rsidRPr="009E0F41" w:rsidRDefault="009E0F41" w:rsidP="009E0F41">
      <w:pPr>
        <w:numPr>
          <w:ilvl w:val="3"/>
          <w:numId w:val="13"/>
        </w:numPr>
        <w:rPr>
          <w:lang w:val="fr-CI"/>
        </w:rPr>
      </w:pPr>
      <w:r w:rsidRPr="009E0F41">
        <w:rPr>
          <w:lang w:val="fr-CI"/>
        </w:rPr>
        <w:t>Achat de carburant (quantité, prix, date).</w:t>
      </w:r>
    </w:p>
    <w:p w:rsidR="009E0F41" w:rsidRPr="009E0F41" w:rsidRDefault="009E0F41" w:rsidP="009E0F41">
      <w:pPr>
        <w:numPr>
          <w:ilvl w:val="1"/>
          <w:numId w:val="13"/>
        </w:numPr>
        <w:rPr>
          <w:lang w:val="fr-CI"/>
        </w:rPr>
      </w:pPr>
      <w:r w:rsidRPr="009E0F41">
        <w:rPr>
          <w:b/>
          <w:bCs/>
          <w:lang w:val="fr-CI"/>
        </w:rPr>
        <w:t>Rapports et statistiques :</w:t>
      </w:r>
    </w:p>
    <w:p w:rsidR="009E0F41" w:rsidRPr="009E0F41" w:rsidRDefault="009E0F41" w:rsidP="009E0F41">
      <w:pPr>
        <w:numPr>
          <w:ilvl w:val="2"/>
          <w:numId w:val="13"/>
        </w:numPr>
        <w:rPr>
          <w:lang w:val="fr-CI"/>
        </w:rPr>
      </w:pPr>
      <w:r w:rsidRPr="009E0F41">
        <w:rPr>
          <w:lang w:val="fr-CI"/>
        </w:rPr>
        <w:t>Tableaux et graphiques :</w:t>
      </w:r>
    </w:p>
    <w:p w:rsidR="009E0F41" w:rsidRPr="009E0F41" w:rsidRDefault="009E0F41" w:rsidP="009E0F41">
      <w:pPr>
        <w:numPr>
          <w:ilvl w:val="3"/>
          <w:numId w:val="13"/>
        </w:numPr>
        <w:rPr>
          <w:lang w:val="fr-CI"/>
        </w:rPr>
      </w:pPr>
      <w:r w:rsidRPr="009E0F41">
        <w:rPr>
          <w:lang w:val="fr-CI"/>
        </w:rPr>
        <w:t>Kilométrage total parcouru par véhicule et par chauffeur.</w:t>
      </w:r>
    </w:p>
    <w:p w:rsidR="009E0F41" w:rsidRPr="009E0F41" w:rsidRDefault="009E0F41" w:rsidP="009E0F41">
      <w:pPr>
        <w:numPr>
          <w:ilvl w:val="3"/>
          <w:numId w:val="13"/>
        </w:numPr>
        <w:rPr>
          <w:lang w:val="fr-CI"/>
        </w:rPr>
      </w:pPr>
      <w:r w:rsidRPr="009E0F41">
        <w:rPr>
          <w:lang w:val="fr-CI"/>
        </w:rPr>
        <w:t>Consommation en L/100 km par véhicule.</w:t>
      </w:r>
    </w:p>
    <w:p w:rsidR="009E0F41" w:rsidRPr="009E0F41" w:rsidRDefault="009E0F41" w:rsidP="009E0F41">
      <w:pPr>
        <w:numPr>
          <w:ilvl w:val="3"/>
          <w:numId w:val="13"/>
        </w:numPr>
        <w:rPr>
          <w:lang w:val="fr-CI"/>
        </w:rPr>
      </w:pPr>
      <w:r w:rsidRPr="009E0F41">
        <w:rPr>
          <w:lang w:val="fr-CI"/>
        </w:rPr>
        <w:t>Consommation moyenne en L/100 km par chauffeur.</w:t>
      </w:r>
    </w:p>
    <w:p w:rsidR="009E0F41" w:rsidRPr="009E0F41" w:rsidRDefault="009E0F41" w:rsidP="009E0F41">
      <w:pPr>
        <w:numPr>
          <w:ilvl w:val="2"/>
          <w:numId w:val="13"/>
        </w:numPr>
        <w:rPr>
          <w:lang w:val="fr-CI"/>
        </w:rPr>
      </w:pPr>
      <w:r w:rsidRPr="009E0F41">
        <w:rPr>
          <w:lang w:val="fr-CI"/>
        </w:rPr>
        <w:t>Option d’exportation des rapports (PDF, Excel).</w:t>
      </w:r>
    </w:p>
    <w:p w:rsidR="009E0F41" w:rsidRPr="009E0F41" w:rsidRDefault="009E0F41" w:rsidP="009E0F41">
      <w:pPr>
        <w:rPr>
          <w:lang w:val="fr-CI"/>
        </w:rPr>
      </w:pPr>
      <w:r w:rsidRPr="009E0F41">
        <w:rPr>
          <w:lang w:val="fr-CI"/>
        </w:rPr>
        <w:pict>
          <v:rect id="_x0000_i1089" style="width:0;height:1.5pt" o:hralign="center" o:hrstd="t" o:hr="t" fillcolor="#a0a0a0" stroked="f"/>
        </w:pict>
      </w:r>
    </w:p>
    <w:p w:rsidR="009E0F41" w:rsidRPr="009E0F41" w:rsidRDefault="009E0F41" w:rsidP="009E0F41">
      <w:pPr>
        <w:rPr>
          <w:b/>
          <w:bCs/>
          <w:lang w:val="fr-CI"/>
        </w:rPr>
      </w:pPr>
      <w:r w:rsidRPr="009E0F41">
        <w:rPr>
          <w:b/>
          <w:bCs/>
          <w:lang w:val="fr-CI"/>
        </w:rPr>
        <w:t>5. Gestion des véhicules</w:t>
      </w:r>
    </w:p>
    <w:p w:rsidR="009E0F41" w:rsidRPr="009E0F41" w:rsidRDefault="009E0F41" w:rsidP="009E0F41">
      <w:pPr>
        <w:numPr>
          <w:ilvl w:val="0"/>
          <w:numId w:val="14"/>
        </w:numPr>
        <w:rPr>
          <w:lang w:val="fr-CI"/>
        </w:rPr>
      </w:pPr>
      <w:r w:rsidRPr="009E0F41">
        <w:rPr>
          <w:b/>
          <w:bCs/>
          <w:lang w:val="fr-CI"/>
        </w:rPr>
        <w:t>Sous-pages :</w:t>
      </w:r>
    </w:p>
    <w:p w:rsidR="009E0F41" w:rsidRPr="009E0F41" w:rsidRDefault="009E0F41" w:rsidP="009E0F41">
      <w:pPr>
        <w:numPr>
          <w:ilvl w:val="1"/>
          <w:numId w:val="14"/>
        </w:numPr>
        <w:rPr>
          <w:lang w:val="fr-CI"/>
        </w:rPr>
      </w:pPr>
      <w:r w:rsidRPr="009E0F41">
        <w:rPr>
          <w:b/>
          <w:bCs/>
          <w:lang w:val="fr-CI"/>
        </w:rPr>
        <w:t>Liste des véhicules :</w:t>
      </w:r>
    </w:p>
    <w:p w:rsidR="009E0F41" w:rsidRPr="009E0F41" w:rsidRDefault="009E0F41" w:rsidP="009E0F41">
      <w:pPr>
        <w:numPr>
          <w:ilvl w:val="2"/>
          <w:numId w:val="14"/>
        </w:numPr>
        <w:rPr>
          <w:lang w:val="fr-CI"/>
        </w:rPr>
      </w:pPr>
      <w:r w:rsidRPr="009E0F41">
        <w:rPr>
          <w:lang w:val="fr-CI"/>
        </w:rPr>
        <w:t>Détails : modèle, type, capacité, état (disponible, en déplacement, maintenance).</w:t>
      </w:r>
    </w:p>
    <w:p w:rsidR="009E0F41" w:rsidRPr="009E0F41" w:rsidRDefault="009E0F41" w:rsidP="009E0F41">
      <w:pPr>
        <w:numPr>
          <w:ilvl w:val="1"/>
          <w:numId w:val="14"/>
        </w:numPr>
        <w:rPr>
          <w:lang w:val="fr-CI"/>
        </w:rPr>
      </w:pPr>
      <w:r w:rsidRPr="009E0F41">
        <w:rPr>
          <w:b/>
          <w:bCs/>
          <w:lang w:val="fr-CI"/>
        </w:rPr>
        <w:t>Maintenance des véhicules :</w:t>
      </w:r>
    </w:p>
    <w:p w:rsidR="009E0F41" w:rsidRPr="009E0F41" w:rsidRDefault="009E0F41" w:rsidP="009E0F41">
      <w:pPr>
        <w:numPr>
          <w:ilvl w:val="2"/>
          <w:numId w:val="14"/>
        </w:numPr>
        <w:rPr>
          <w:lang w:val="fr-CI"/>
        </w:rPr>
      </w:pPr>
      <w:r w:rsidRPr="009E0F41">
        <w:rPr>
          <w:lang w:val="fr-CI"/>
        </w:rPr>
        <w:t>Liste des maintenances programmées et historiques.</w:t>
      </w:r>
    </w:p>
    <w:p w:rsidR="009E0F41" w:rsidRPr="009E0F41" w:rsidRDefault="009E0F41" w:rsidP="009E0F41">
      <w:pPr>
        <w:numPr>
          <w:ilvl w:val="2"/>
          <w:numId w:val="14"/>
        </w:numPr>
        <w:rPr>
          <w:lang w:val="fr-CI"/>
        </w:rPr>
      </w:pPr>
      <w:r w:rsidRPr="009E0F41">
        <w:rPr>
          <w:lang w:val="fr-CI"/>
        </w:rPr>
        <w:t>Formulaire pour planifier une maintenance.</w:t>
      </w:r>
    </w:p>
    <w:p w:rsidR="009E0F41" w:rsidRPr="009E0F41" w:rsidRDefault="009E0F41" w:rsidP="009E0F41">
      <w:pPr>
        <w:numPr>
          <w:ilvl w:val="1"/>
          <w:numId w:val="14"/>
        </w:numPr>
        <w:rPr>
          <w:lang w:val="fr-CI"/>
        </w:rPr>
      </w:pPr>
      <w:r w:rsidRPr="009E0F41">
        <w:rPr>
          <w:b/>
          <w:bCs/>
          <w:lang w:val="fr-CI"/>
        </w:rPr>
        <w:t>Assignation des véhicules :</w:t>
      </w:r>
    </w:p>
    <w:p w:rsidR="009E0F41" w:rsidRPr="009E0F41" w:rsidRDefault="009E0F41" w:rsidP="009E0F41">
      <w:pPr>
        <w:numPr>
          <w:ilvl w:val="2"/>
          <w:numId w:val="14"/>
        </w:numPr>
        <w:rPr>
          <w:lang w:val="fr-CI"/>
        </w:rPr>
      </w:pPr>
      <w:r w:rsidRPr="009E0F41">
        <w:rPr>
          <w:lang w:val="fr-CI"/>
        </w:rPr>
        <w:t>Gestion des assignations multiples pour optimiser les trajets.</w:t>
      </w:r>
    </w:p>
    <w:p w:rsidR="009E0F41" w:rsidRPr="009E0F41" w:rsidRDefault="009E0F41" w:rsidP="009E0F41">
      <w:pPr>
        <w:rPr>
          <w:lang w:val="fr-CI"/>
        </w:rPr>
      </w:pPr>
      <w:r w:rsidRPr="009E0F41">
        <w:rPr>
          <w:lang w:val="fr-CI"/>
        </w:rPr>
        <w:pict>
          <v:rect id="_x0000_i1090" style="width:0;height:1.5pt" o:hralign="center" o:hrstd="t" o:hr="t" fillcolor="#a0a0a0" stroked="f"/>
        </w:pict>
      </w:r>
    </w:p>
    <w:p w:rsidR="009E0F41" w:rsidRPr="009E0F41" w:rsidRDefault="009E0F41" w:rsidP="009E0F41">
      <w:pPr>
        <w:rPr>
          <w:b/>
          <w:bCs/>
          <w:lang w:val="fr-CI"/>
        </w:rPr>
      </w:pPr>
      <w:r w:rsidRPr="009E0F41">
        <w:rPr>
          <w:b/>
          <w:bCs/>
          <w:lang w:val="fr-CI"/>
        </w:rPr>
        <w:t>6. Gestion des chauffeurs</w:t>
      </w:r>
    </w:p>
    <w:p w:rsidR="009E0F41" w:rsidRPr="009E0F41" w:rsidRDefault="009E0F41" w:rsidP="009E0F41">
      <w:pPr>
        <w:numPr>
          <w:ilvl w:val="0"/>
          <w:numId w:val="15"/>
        </w:numPr>
        <w:rPr>
          <w:lang w:val="fr-CI"/>
        </w:rPr>
      </w:pPr>
      <w:r w:rsidRPr="009E0F41">
        <w:rPr>
          <w:b/>
          <w:bCs/>
          <w:lang w:val="fr-CI"/>
        </w:rPr>
        <w:t>Sous-pages :</w:t>
      </w:r>
    </w:p>
    <w:p w:rsidR="009E0F41" w:rsidRPr="009E0F41" w:rsidRDefault="009E0F41" w:rsidP="009E0F41">
      <w:pPr>
        <w:numPr>
          <w:ilvl w:val="1"/>
          <w:numId w:val="15"/>
        </w:numPr>
        <w:rPr>
          <w:lang w:val="fr-CI"/>
        </w:rPr>
      </w:pPr>
      <w:r w:rsidRPr="009E0F41">
        <w:rPr>
          <w:b/>
          <w:bCs/>
          <w:lang w:val="fr-CI"/>
        </w:rPr>
        <w:lastRenderedPageBreak/>
        <w:t>Liste des chauffeurs :</w:t>
      </w:r>
    </w:p>
    <w:p w:rsidR="009E0F41" w:rsidRPr="009E0F41" w:rsidRDefault="009E0F41" w:rsidP="009E0F41">
      <w:pPr>
        <w:numPr>
          <w:ilvl w:val="2"/>
          <w:numId w:val="15"/>
        </w:numPr>
        <w:rPr>
          <w:lang w:val="fr-CI"/>
        </w:rPr>
      </w:pPr>
      <w:r w:rsidRPr="009E0F41">
        <w:rPr>
          <w:lang w:val="fr-CI"/>
        </w:rPr>
        <w:t>Détails : nom, spécialisation, disponibilité, affectations en cours.</w:t>
      </w:r>
    </w:p>
    <w:p w:rsidR="009E0F41" w:rsidRPr="009E0F41" w:rsidRDefault="009E0F41" w:rsidP="009E0F41">
      <w:pPr>
        <w:numPr>
          <w:ilvl w:val="1"/>
          <w:numId w:val="15"/>
        </w:numPr>
        <w:rPr>
          <w:lang w:val="fr-CI"/>
        </w:rPr>
      </w:pPr>
      <w:r w:rsidRPr="009E0F41">
        <w:rPr>
          <w:b/>
          <w:bCs/>
          <w:lang w:val="fr-CI"/>
        </w:rPr>
        <w:t>Historique des chauffeurs :</w:t>
      </w:r>
    </w:p>
    <w:p w:rsidR="009E0F41" w:rsidRPr="009E0F41" w:rsidRDefault="009E0F41" w:rsidP="009E0F41">
      <w:pPr>
        <w:numPr>
          <w:ilvl w:val="2"/>
          <w:numId w:val="15"/>
        </w:numPr>
        <w:rPr>
          <w:lang w:val="fr-CI"/>
        </w:rPr>
      </w:pPr>
      <w:r w:rsidRPr="009E0F41">
        <w:rPr>
          <w:lang w:val="fr-CI"/>
        </w:rPr>
        <w:t>Courses réalisées, kilomètres parcourus, consommation moyenne.</w:t>
      </w:r>
    </w:p>
    <w:p w:rsidR="009E0F41" w:rsidRPr="009E0F41" w:rsidRDefault="009E0F41" w:rsidP="009E0F41">
      <w:pPr>
        <w:numPr>
          <w:ilvl w:val="1"/>
          <w:numId w:val="15"/>
        </w:numPr>
        <w:rPr>
          <w:lang w:val="fr-CI"/>
        </w:rPr>
      </w:pPr>
      <w:r w:rsidRPr="009E0F41">
        <w:rPr>
          <w:b/>
          <w:bCs/>
          <w:lang w:val="fr-CI"/>
        </w:rPr>
        <w:t>Gestion des profils :</w:t>
      </w:r>
    </w:p>
    <w:p w:rsidR="009E0F41" w:rsidRPr="009E0F41" w:rsidRDefault="009E0F41" w:rsidP="009E0F41">
      <w:pPr>
        <w:numPr>
          <w:ilvl w:val="2"/>
          <w:numId w:val="15"/>
        </w:numPr>
        <w:rPr>
          <w:lang w:val="fr-CI"/>
        </w:rPr>
      </w:pPr>
      <w:r w:rsidRPr="009E0F41">
        <w:rPr>
          <w:lang w:val="fr-CI"/>
        </w:rPr>
        <w:t>Ajout ou modification des informations d’un chauffeur.</w:t>
      </w:r>
    </w:p>
    <w:p w:rsidR="009E0F41" w:rsidRPr="009E0F41" w:rsidRDefault="009E0F41" w:rsidP="009E0F41">
      <w:pPr>
        <w:rPr>
          <w:lang w:val="fr-CI"/>
        </w:rPr>
      </w:pPr>
      <w:r w:rsidRPr="009E0F41">
        <w:rPr>
          <w:lang w:val="fr-CI"/>
        </w:rPr>
        <w:pict>
          <v:rect id="_x0000_i1091" style="width:0;height:1.5pt" o:hralign="center" o:hrstd="t" o:hr="t" fillcolor="#a0a0a0" stroked="f"/>
        </w:pict>
      </w:r>
    </w:p>
    <w:p w:rsidR="009E0F41" w:rsidRPr="009E0F41" w:rsidRDefault="009E0F41" w:rsidP="009E0F41">
      <w:pPr>
        <w:rPr>
          <w:b/>
          <w:bCs/>
          <w:lang w:val="fr-CI"/>
        </w:rPr>
      </w:pPr>
      <w:r w:rsidRPr="009E0F41">
        <w:rPr>
          <w:b/>
          <w:bCs/>
          <w:lang w:val="fr-CI"/>
        </w:rPr>
        <w:t>7. Paramètres administratifs</w:t>
      </w:r>
    </w:p>
    <w:p w:rsidR="009E0F41" w:rsidRPr="009E0F41" w:rsidRDefault="009E0F41" w:rsidP="009E0F41">
      <w:pPr>
        <w:numPr>
          <w:ilvl w:val="0"/>
          <w:numId w:val="16"/>
        </w:numPr>
        <w:rPr>
          <w:lang w:val="fr-CI"/>
        </w:rPr>
      </w:pPr>
      <w:r w:rsidRPr="009E0F41">
        <w:rPr>
          <w:b/>
          <w:bCs/>
          <w:lang w:val="fr-CI"/>
        </w:rPr>
        <w:t>Fonctionnalités principales :</w:t>
      </w:r>
    </w:p>
    <w:p w:rsidR="009E0F41" w:rsidRPr="009E0F41" w:rsidRDefault="009E0F41" w:rsidP="009E0F41">
      <w:pPr>
        <w:numPr>
          <w:ilvl w:val="1"/>
          <w:numId w:val="16"/>
        </w:numPr>
        <w:rPr>
          <w:lang w:val="fr-CI"/>
        </w:rPr>
      </w:pPr>
      <w:r w:rsidRPr="009E0F41">
        <w:rPr>
          <w:lang w:val="fr-CI"/>
        </w:rPr>
        <w:t>Gestion des alertes et notifications :</w:t>
      </w:r>
    </w:p>
    <w:p w:rsidR="009E0F41" w:rsidRPr="009E0F41" w:rsidRDefault="009E0F41" w:rsidP="009E0F41">
      <w:pPr>
        <w:numPr>
          <w:ilvl w:val="2"/>
          <w:numId w:val="16"/>
        </w:numPr>
        <w:rPr>
          <w:lang w:val="fr-CI"/>
        </w:rPr>
      </w:pPr>
      <w:r w:rsidRPr="009E0F41">
        <w:rPr>
          <w:lang w:val="fr-CI"/>
        </w:rPr>
        <w:t>Personnalisation des durées d’alerte (2 mois, 1 mois, 1 semaine).</w:t>
      </w:r>
    </w:p>
    <w:p w:rsidR="009E0F41" w:rsidRPr="009E0F41" w:rsidRDefault="009E0F41" w:rsidP="009E0F41">
      <w:pPr>
        <w:numPr>
          <w:ilvl w:val="1"/>
          <w:numId w:val="16"/>
        </w:numPr>
        <w:rPr>
          <w:lang w:val="fr-CI"/>
        </w:rPr>
      </w:pPr>
      <w:r w:rsidRPr="009E0F41">
        <w:rPr>
          <w:lang w:val="fr-CI"/>
        </w:rPr>
        <w:t>Gestion des rôles et permissions :</w:t>
      </w:r>
    </w:p>
    <w:p w:rsidR="009E0F41" w:rsidRPr="009E0F41" w:rsidRDefault="009E0F41" w:rsidP="009E0F41">
      <w:pPr>
        <w:numPr>
          <w:ilvl w:val="2"/>
          <w:numId w:val="16"/>
        </w:numPr>
        <w:rPr>
          <w:lang w:val="fr-CI"/>
        </w:rPr>
      </w:pPr>
      <w:r w:rsidRPr="009E0F41">
        <w:rPr>
          <w:lang w:val="fr-CI"/>
        </w:rPr>
        <w:t>Définir les accès pour les gestionnaires et administrateurs.</w:t>
      </w:r>
    </w:p>
    <w:p w:rsidR="009E0F41" w:rsidRPr="009E0F41" w:rsidRDefault="009E0F41" w:rsidP="009E0F41">
      <w:pPr>
        <w:numPr>
          <w:ilvl w:val="1"/>
          <w:numId w:val="16"/>
        </w:numPr>
        <w:rPr>
          <w:lang w:val="fr-CI"/>
        </w:rPr>
      </w:pPr>
      <w:r w:rsidRPr="009E0F41">
        <w:rPr>
          <w:lang w:val="fr-CI"/>
        </w:rPr>
        <w:t>Configuration générale :</w:t>
      </w:r>
    </w:p>
    <w:p w:rsidR="009E0F41" w:rsidRPr="009E0F41" w:rsidRDefault="009E0F41" w:rsidP="009E0F41">
      <w:pPr>
        <w:numPr>
          <w:ilvl w:val="2"/>
          <w:numId w:val="16"/>
        </w:numPr>
        <w:rPr>
          <w:lang w:val="fr-CI"/>
        </w:rPr>
      </w:pPr>
      <w:r w:rsidRPr="009E0F41">
        <w:rPr>
          <w:lang w:val="fr-CI"/>
        </w:rPr>
        <w:t>Critères pour assignations multiples (distances, temps de trajet).</w:t>
      </w:r>
    </w:p>
    <w:p w:rsidR="009E0F41" w:rsidRPr="009E0F41" w:rsidRDefault="009E0F41" w:rsidP="009E0F41">
      <w:pPr>
        <w:rPr>
          <w:lang w:val="fr-CI"/>
        </w:rPr>
      </w:pPr>
      <w:r w:rsidRPr="009E0F41">
        <w:rPr>
          <w:lang w:val="fr-CI"/>
        </w:rPr>
        <w:pict>
          <v:rect id="_x0000_i1092" style="width:0;height:1.5pt" o:hralign="center" o:hrstd="t" o:hr="t" fillcolor="#a0a0a0" stroked="f"/>
        </w:pict>
      </w:r>
    </w:p>
    <w:p w:rsidR="009E0F41" w:rsidRPr="009E0F41" w:rsidRDefault="009E0F41" w:rsidP="009E0F41">
      <w:pPr>
        <w:rPr>
          <w:b/>
          <w:bCs/>
          <w:lang w:val="fr-CI"/>
        </w:rPr>
      </w:pPr>
      <w:r w:rsidRPr="009E0F41">
        <w:rPr>
          <w:b/>
          <w:bCs/>
          <w:lang w:val="fr-CI"/>
        </w:rPr>
        <w:t>8. Historique et Archives</w:t>
      </w:r>
    </w:p>
    <w:p w:rsidR="009E0F41" w:rsidRPr="009E0F41" w:rsidRDefault="009E0F41" w:rsidP="009E0F41">
      <w:pPr>
        <w:numPr>
          <w:ilvl w:val="0"/>
          <w:numId w:val="17"/>
        </w:numPr>
        <w:rPr>
          <w:lang w:val="fr-CI"/>
        </w:rPr>
      </w:pPr>
      <w:r w:rsidRPr="009E0F41">
        <w:rPr>
          <w:b/>
          <w:bCs/>
          <w:lang w:val="fr-CI"/>
        </w:rPr>
        <w:t>Sous-pages :</w:t>
      </w:r>
    </w:p>
    <w:p w:rsidR="009E0F41" w:rsidRPr="009E0F41" w:rsidRDefault="009E0F41" w:rsidP="009E0F41">
      <w:pPr>
        <w:numPr>
          <w:ilvl w:val="1"/>
          <w:numId w:val="17"/>
        </w:numPr>
        <w:rPr>
          <w:lang w:val="fr-CI"/>
        </w:rPr>
      </w:pPr>
      <w:r w:rsidRPr="009E0F41">
        <w:rPr>
          <w:lang w:val="fr-CI"/>
        </w:rPr>
        <w:t>Historique complet des déplacements (avec recherche par date, véhicule, chauffeur).</w:t>
      </w:r>
    </w:p>
    <w:p w:rsidR="009E0F41" w:rsidRPr="009E0F41" w:rsidRDefault="009E0F41" w:rsidP="009E0F41">
      <w:pPr>
        <w:numPr>
          <w:ilvl w:val="1"/>
          <w:numId w:val="17"/>
        </w:numPr>
        <w:rPr>
          <w:lang w:val="fr-CI"/>
        </w:rPr>
      </w:pPr>
      <w:r w:rsidRPr="009E0F41">
        <w:rPr>
          <w:lang w:val="fr-CI"/>
        </w:rPr>
        <w:t>Archivage des données anciennes (kilométrage, documents, consommations).</w:t>
      </w:r>
    </w:p>
    <w:p w:rsidR="009E0F41" w:rsidRPr="009E0F41" w:rsidRDefault="009E0F41" w:rsidP="009E0F41">
      <w:pPr>
        <w:rPr>
          <w:lang w:val="fr-CI"/>
        </w:rPr>
      </w:pPr>
      <w:r w:rsidRPr="009E0F41">
        <w:rPr>
          <w:lang w:val="fr-CI"/>
        </w:rPr>
        <w:pict>
          <v:rect id="_x0000_i1093" style="width:0;height:1.5pt" o:hralign="center" o:hrstd="t" o:hr="t" fillcolor="#a0a0a0" stroked="f"/>
        </w:pict>
      </w:r>
    </w:p>
    <w:p w:rsidR="009E0F41" w:rsidRPr="009E0F41" w:rsidRDefault="009E0F41" w:rsidP="009E0F41">
      <w:pPr>
        <w:rPr>
          <w:b/>
          <w:bCs/>
          <w:lang w:val="fr-CI"/>
        </w:rPr>
      </w:pPr>
      <w:r w:rsidRPr="009E0F41">
        <w:rPr>
          <w:b/>
          <w:bCs/>
          <w:lang w:val="fr-CI"/>
        </w:rPr>
        <w:t>9. Authentification et Gestion des utilisateurs</w:t>
      </w:r>
    </w:p>
    <w:p w:rsidR="009E0F41" w:rsidRPr="009E0F41" w:rsidRDefault="009E0F41" w:rsidP="009E0F41">
      <w:pPr>
        <w:numPr>
          <w:ilvl w:val="0"/>
          <w:numId w:val="18"/>
        </w:numPr>
        <w:rPr>
          <w:lang w:val="fr-CI"/>
        </w:rPr>
      </w:pPr>
      <w:r w:rsidRPr="009E0F41">
        <w:rPr>
          <w:b/>
          <w:bCs/>
          <w:lang w:val="fr-CI"/>
        </w:rPr>
        <w:t>Sous-pages :</w:t>
      </w:r>
    </w:p>
    <w:p w:rsidR="009E0F41" w:rsidRPr="009E0F41" w:rsidRDefault="009E0F41" w:rsidP="009E0F41">
      <w:pPr>
        <w:numPr>
          <w:ilvl w:val="1"/>
          <w:numId w:val="18"/>
        </w:numPr>
        <w:rPr>
          <w:lang w:val="fr-CI"/>
        </w:rPr>
      </w:pPr>
      <w:r w:rsidRPr="009E0F41">
        <w:rPr>
          <w:lang w:val="fr-CI"/>
        </w:rPr>
        <w:t>Connexion (avec rôles spécifiques : administrateur, gestionnaire, utilisateur).</w:t>
      </w:r>
    </w:p>
    <w:p w:rsidR="009E0F41" w:rsidRPr="009E0F41" w:rsidRDefault="009E0F41" w:rsidP="009E0F41">
      <w:pPr>
        <w:numPr>
          <w:ilvl w:val="1"/>
          <w:numId w:val="18"/>
        </w:numPr>
        <w:rPr>
          <w:lang w:val="fr-CI"/>
        </w:rPr>
      </w:pPr>
      <w:r w:rsidRPr="009E0F41">
        <w:rPr>
          <w:lang w:val="fr-CI"/>
        </w:rPr>
        <w:lastRenderedPageBreak/>
        <w:t>Gestion des utilisateurs (ajout, suppression, modification des droits).</w:t>
      </w:r>
    </w:p>
    <w:p w:rsidR="009E0F41" w:rsidRPr="009E0F41" w:rsidRDefault="009E0F41" w:rsidP="009E0F41">
      <w:pPr>
        <w:rPr>
          <w:lang w:val="fr-CI"/>
        </w:rPr>
      </w:pPr>
      <w:r w:rsidRPr="009E0F41">
        <w:rPr>
          <w:lang w:val="fr-CI"/>
        </w:rPr>
        <w:pict>
          <v:rect id="_x0000_i1094" style="width:0;height:1.5pt" o:hralign="center" o:hrstd="t" o:hr="t" fillcolor="#a0a0a0" stroked="f"/>
        </w:pict>
      </w:r>
    </w:p>
    <w:p w:rsidR="009E0F41" w:rsidRPr="009E0F41" w:rsidRDefault="009E0F41" w:rsidP="009E0F41">
      <w:pPr>
        <w:rPr>
          <w:lang w:val="fr-CI"/>
        </w:rPr>
      </w:pPr>
      <w:r w:rsidRPr="009E0F41">
        <w:rPr>
          <w:lang w:val="fr-CI"/>
        </w:rPr>
        <w:t>Avec ces pages, le module sera structuré et efficace, offrant une gestion fluide de la flotte automobile, des chauffeurs et des déplacements. Si besoin, nous pouvons approfondir certaines pages ou ajouter des fonctionnalités spécifiques.</w:t>
      </w:r>
    </w:p>
    <w:p w:rsidR="00A06154" w:rsidRPr="009E0F41" w:rsidRDefault="00A06154">
      <w:pPr>
        <w:rPr>
          <w:lang w:val="fr-CI"/>
        </w:rPr>
      </w:pPr>
    </w:p>
    <w:sectPr w:rsidR="00A06154" w:rsidRPr="009E0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47C3FCE"/>
    <w:multiLevelType w:val="multilevel"/>
    <w:tmpl w:val="E14C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845AB"/>
    <w:multiLevelType w:val="multilevel"/>
    <w:tmpl w:val="DDE2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83124"/>
    <w:multiLevelType w:val="multilevel"/>
    <w:tmpl w:val="C428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72C99"/>
    <w:multiLevelType w:val="multilevel"/>
    <w:tmpl w:val="47D65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03894"/>
    <w:multiLevelType w:val="multilevel"/>
    <w:tmpl w:val="9C60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80E07"/>
    <w:multiLevelType w:val="multilevel"/>
    <w:tmpl w:val="885C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47FF5"/>
    <w:multiLevelType w:val="multilevel"/>
    <w:tmpl w:val="588A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A0805"/>
    <w:multiLevelType w:val="multilevel"/>
    <w:tmpl w:val="D36EE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256F8"/>
    <w:multiLevelType w:val="multilevel"/>
    <w:tmpl w:val="7AF23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184576">
    <w:abstractNumId w:val="8"/>
  </w:num>
  <w:num w:numId="2" w16cid:durableId="1767387259">
    <w:abstractNumId w:val="6"/>
  </w:num>
  <w:num w:numId="3" w16cid:durableId="1786926956">
    <w:abstractNumId w:val="5"/>
  </w:num>
  <w:num w:numId="4" w16cid:durableId="1061175033">
    <w:abstractNumId w:val="4"/>
  </w:num>
  <w:num w:numId="5" w16cid:durableId="1460101680">
    <w:abstractNumId w:val="7"/>
  </w:num>
  <w:num w:numId="6" w16cid:durableId="1677732100">
    <w:abstractNumId w:val="3"/>
  </w:num>
  <w:num w:numId="7" w16cid:durableId="1270116553">
    <w:abstractNumId w:val="2"/>
  </w:num>
  <w:num w:numId="8" w16cid:durableId="1841768900">
    <w:abstractNumId w:val="1"/>
  </w:num>
  <w:num w:numId="9" w16cid:durableId="1934901043">
    <w:abstractNumId w:val="0"/>
  </w:num>
  <w:num w:numId="10" w16cid:durableId="92095056">
    <w:abstractNumId w:val="12"/>
  </w:num>
  <w:num w:numId="11" w16cid:durableId="532353751">
    <w:abstractNumId w:val="15"/>
  </w:num>
  <w:num w:numId="12" w16cid:durableId="264120306">
    <w:abstractNumId w:val="10"/>
  </w:num>
  <w:num w:numId="13" w16cid:durableId="437144690">
    <w:abstractNumId w:val="14"/>
  </w:num>
  <w:num w:numId="14" w16cid:durableId="1095243301">
    <w:abstractNumId w:val="17"/>
  </w:num>
  <w:num w:numId="15" w16cid:durableId="619841919">
    <w:abstractNumId w:val="16"/>
  </w:num>
  <w:num w:numId="16" w16cid:durableId="239609248">
    <w:abstractNumId w:val="11"/>
  </w:num>
  <w:num w:numId="17" w16cid:durableId="314067859">
    <w:abstractNumId w:val="13"/>
  </w:num>
  <w:num w:numId="18" w16cid:durableId="2666189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42EC"/>
    <w:rsid w:val="00326F90"/>
    <w:rsid w:val="003E5447"/>
    <w:rsid w:val="00607F35"/>
    <w:rsid w:val="009E0F41"/>
    <w:rsid w:val="00A061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B87AC"/>
  <w14:defaultImageDpi w14:val="300"/>
  <w15:docId w15:val="{B984297D-3710-7741-BE12-E4807690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88539">
      <w:bodyDiv w:val="1"/>
      <w:marLeft w:val="0"/>
      <w:marRight w:val="0"/>
      <w:marTop w:val="0"/>
      <w:marBottom w:val="0"/>
      <w:divBdr>
        <w:top w:val="none" w:sz="0" w:space="0" w:color="auto"/>
        <w:left w:val="none" w:sz="0" w:space="0" w:color="auto"/>
        <w:bottom w:val="none" w:sz="0" w:space="0" w:color="auto"/>
        <w:right w:val="none" w:sz="0" w:space="0" w:color="auto"/>
      </w:divBdr>
      <w:divsChild>
        <w:div w:id="1093160869">
          <w:marLeft w:val="0"/>
          <w:marRight w:val="0"/>
          <w:marTop w:val="0"/>
          <w:marBottom w:val="0"/>
          <w:divBdr>
            <w:top w:val="none" w:sz="0" w:space="0" w:color="auto"/>
            <w:left w:val="none" w:sz="0" w:space="0" w:color="auto"/>
            <w:bottom w:val="none" w:sz="0" w:space="0" w:color="auto"/>
            <w:right w:val="none" w:sz="0" w:space="0" w:color="auto"/>
          </w:divBdr>
          <w:divsChild>
            <w:div w:id="1450511206">
              <w:marLeft w:val="0"/>
              <w:marRight w:val="0"/>
              <w:marTop w:val="0"/>
              <w:marBottom w:val="0"/>
              <w:divBdr>
                <w:top w:val="none" w:sz="0" w:space="0" w:color="auto"/>
                <w:left w:val="none" w:sz="0" w:space="0" w:color="auto"/>
                <w:bottom w:val="none" w:sz="0" w:space="0" w:color="auto"/>
                <w:right w:val="none" w:sz="0" w:space="0" w:color="auto"/>
              </w:divBdr>
              <w:divsChild>
                <w:div w:id="655379540">
                  <w:marLeft w:val="0"/>
                  <w:marRight w:val="0"/>
                  <w:marTop w:val="0"/>
                  <w:marBottom w:val="0"/>
                  <w:divBdr>
                    <w:top w:val="none" w:sz="0" w:space="0" w:color="auto"/>
                    <w:left w:val="none" w:sz="0" w:space="0" w:color="auto"/>
                    <w:bottom w:val="none" w:sz="0" w:space="0" w:color="auto"/>
                    <w:right w:val="none" w:sz="0" w:space="0" w:color="auto"/>
                  </w:divBdr>
                  <w:divsChild>
                    <w:div w:id="1885823421">
                      <w:marLeft w:val="0"/>
                      <w:marRight w:val="0"/>
                      <w:marTop w:val="0"/>
                      <w:marBottom w:val="0"/>
                      <w:divBdr>
                        <w:top w:val="none" w:sz="0" w:space="0" w:color="auto"/>
                        <w:left w:val="none" w:sz="0" w:space="0" w:color="auto"/>
                        <w:bottom w:val="none" w:sz="0" w:space="0" w:color="auto"/>
                        <w:right w:val="none" w:sz="0" w:space="0" w:color="auto"/>
                      </w:divBdr>
                      <w:divsChild>
                        <w:div w:id="1994292042">
                          <w:marLeft w:val="0"/>
                          <w:marRight w:val="0"/>
                          <w:marTop w:val="0"/>
                          <w:marBottom w:val="0"/>
                          <w:divBdr>
                            <w:top w:val="none" w:sz="0" w:space="0" w:color="auto"/>
                            <w:left w:val="none" w:sz="0" w:space="0" w:color="auto"/>
                            <w:bottom w:val="none" w:sz="0" w:space="0" w:color="auto"/>
                            <w:right w:val="none" w:sz="0" w:space="0" w:color="auto"/>
                          </w:divBdr>
                          <w:divsChild>
                            <w:div w:id="1052001745">
                              <w:marLeft w:val="0"/>
                              <w:marRight w:val="0"/>
                              <w:marTop w:val="0"/>
                              <w:marBottom w:val="0"/>
                              <w:divBdr>
                                <w:top w:val="none" w:sz="0" w:space="0" w:color="auto"/>
                                <w:left w:val="none" w:sz="0" w:space="0" w:color="auto"/>
                                <w:bottom w:val="none" w:sz="0" w:space="0" w:color="auto"/>
                                <w:right w:val="none" w:sz="0" w:space="0" w:color="auto"/>
                              </w:divBdr>
                              <w:divsChild>
                                <w:div w:id="1287085951">
                                  <w:marLeft w:val="0"/>
                                  <w:marRight w:val="0"/>
                                  <w:marTop w:val="0"/>
                                  <w:marBottom w:val="0"/>
                                  <w:divBdr>
                                    <w:top w:val="none" w:sz="0" w:space="0" w:color="auto"/>
                                    <w:left w:val="none" w:sz="0" w:space="0" w:color="auto"/>
                                    <w:bottom w:val="none" w:sz="0" w:space="0" w:color="auto"/>
                                    <w:right w:val="none" w:sz="0" w:space="0" w:color="auto"/>
                                  </w:divBdr>
                                  <w:divsChild>
                                    <w:div w:id="7732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535183">
      <w:bodyDiv w:val="1"/>
      <w:marLeft w:val="0"/>
      <w:marRight w:val="0"/>
      <w:marTop w:val="0"/>
      <w:marBottom w:val="0"/>
      <w:divBdr>
        <w:top w:val="none" w:sz="0" w:space="0" w:color="auto"/>
        <w:left w:val="none" w:sz="0" w:space="0" w:color="auto"/>
        <w:bottom w:val="none" w:sz="0" w:space="0" w:color="auto"/>
        <w:right w:val="none" w:sz="0" w:space="0" w:color="auto"/>
      </w:divBdr>
      <w:divsChild>
        <w:div w:id="921838509">
          <w:marLeft w:val="0"/>
          <w:marRight w:val="0"/>
          <w:marTop w:val="0"/>
          <w:marBottom w:val="0"/>
          <w:divBdr>
            <w:top w:val="none" w:sz="0" w:space="0" w:color="auto"/>
            <w:left w:val="none" w:sz="0" w:space="0" w:color="auto"/>
            <w:bottom w:val="none" w:sz="0" w:space="0" w:color="auto"/>
            <w:right w:val="none" w:sz="0" w:space="0" w:color="auto"/>
          </w:divBdr>
          <w:divsChild>
            <w:div w:id="1996758069">
              <w:marLeft w:val="0"/>
              <w:marRight w:val="0"/>
              <w:marTop w:val="0"/>
              <w:marBottom w:val="0"/>
              <w:divBdr>
                <w:top w:val="none" w:sz="0" w:space="0" w:color="auto"/>
                <w:left w:val="none" w:sz="0" w:space="0" w:color="auto"/>
                <w:bottom w:val="none" w:sz="0" w:space="0" w:color="auto"/>
                <w:right w:val="none" w:sz="0" w:space="0" w:color="auto"/>
              </w:divBdr>
              <w:divsChild>
                <w:div w:id="714741531">
                  <w:marLeft w:val="0"/>
                  <w:marRight w:val="0"/>
                  <w:marTop w:val="0"/>
                  <w:marBottom w:val="0"/>
                  <w:divBdr>
                    <w:top w:val="none" w:sz="0" w:space="0" w:color="auto"/>
                    <w:left w:val="none" w:sz="0" w:space="0" w:color="auto"/>
                    <w:bottom w:val="none" w:sz="0" w:space="0" w:color="auto"/>
                    <w:right w:val="none" w:sz="0" w:space="0" w:color="auto"/>
                  </w:divBdr>
                  <w:divsChild>
                    <w:div w:id="648366179">
                      <w:marLeft w:val="0"/>
                      <w:marRight w:val="0"/>
                      <w:marTop w:val="0"/>
                      <w:marBottom w:val="0"/>
                      <w:divBdr>
                        <w:top w:val="none" w:sz="0" w:space="0" w:color="auto"/>
                        <w:left w:val="none" w:sz="0" w:space="0" w:color="auto"/>
                        <w:bottom w:val="none" w:sz="0" w:space="0" w:color="auto"/>
                        <w:right w:val="none" w:sz="0" w:space="0" w:color="auto"/>
                      </w:divBdr>
                      <w:divsChild>
                        <w:div w:id="1335911519">
                          <w:marLeft w:val="0"/>
                          <w:marRight w:val="0"/>
                          <w:marTop w:val="0"/>
                          <w:marBottom w:val="0"/>
                          <w:divBdr>
                            <w:top w:val="none" w:sz="0" w:space="0" w:color="auto"/>
                            <w:left w:val="none" w:sz="0" w:space="0" w:color="auto"/>
                            <w:bottom w:val="none" w:sz="0" w:space="0" w:color="auto"/>
                            <w:right w:val="none" w:sz="0" w:space="0" w:color="auto"/>
                          </w:divBdr>
                          <w:divsChild>
                            <w:div w:id="1740593340">
                              <w:marLeft w:val="0"/>
                              <w:marRight w:val="0"/>
                              <w:marTop w:val="0"/>
                              <w:marBottom w:val="0"/>
                              <w:divBdr>
                                <w:top w:val="none" w:sz="0" w:space="0" w:color="auto"/>
                                <w:left w:val="none" w:sz="0" w:space="0" w:color="auto"/>
                                <w:bottom w:val="none" w:sz="0" w:space="0" w:color="auto"/>
                                <w:right w:val="none" w:sz="0" w:space="0" w:color="auto"/>
                              </w:divBdr>
                              <w:divsChild>
                                <w:div w:id="791366984">
                                  <w:marLeft w:val="0"/>
                                  <w:marRight w:val="0"/>
                                  <w:marTop w:val="0"/>
                                  <w:marBottom w:val="0"/>
                                  <w:divBdr>
                                    <w:top w:val="none" w:sz="0" w:space="0" w:color="auto"/>
                                    <w:left w:val="none" w:sz="0" w:space="0" w:color="auto"/>
                                    <w:bottom w:val="none" w:sz="0" w:space="0" w:color="auto"/>
                                    <w:right w:val="none" w:sz="0" w:space="0" w:color="auto"/>
                                  </w:divBdr>
                                  <w:divsChild>
                                    <w:div w:id="11845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1099</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Kipré Wilfried Ezéchiel Bahi</cp:lastModifiedBy>
  <cp:revision>3</cp:revision>
  <dcterms:created xsi:type="dcterms:W3CDTF">2025-01-10T11:10:00Z</dcterms:created>
  <dcterms:modified xsi:type="dcterms:W3CDTF">2025-01-23T11:20:00Z</dcterms:modified>
  <cp:category/>
</cp:coreProperties>
</file>